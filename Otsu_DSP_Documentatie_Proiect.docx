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7B09" w14:textId="77777777" w:rsidR="0004541E" w:rsidRPr="007D6D1E" w:rsidRDefault="0004541E" w:rsidP="0004541E">
      <w:pPr>
        <w:jc w:val="center"/>
        <w:rPr>
          <w:rFonts w:ascii="UT Sans" w:hAnsi="UT Sans"/>
          <w:sz w:val="40"/>
          <w:szCs w:val="40"/>
        </w:rPr>
      </w:pPr>
      <w:r w:rsidRPr="007D6D1E">
        <w:rPr>
          <w:rFonts w:ascii="UT Sans" w:hAnsi="UT Sans"/>
          <w:sz w:val="40"/>
          <w:szCs w:val="40"/>
        </w:rPr>
        <w:t>Brumariu Cosmin-Nicusor</w:t>
      </w:r>
    </w:p>
    <w:p w14:paraId="1D9DD91F" w14:textId="77777777" w:rsidR="0004541E" w:rsidRPr="007D6D1E" w:rsidRDefault="0004541E" w:rsidP="0004541E">
      <w:pPr>
        <w:jc w:val="center"/>
        <w:rPr>
          <w:rFonts w:ascii="UT Sans" w:hAnsi="UT Sans"/>
          <w:sz w:val="40"/>
          <w:szCs w:val="40"/>
        </w:rPr>
      </w:pPr>
    </w:p>
    <w:p w14:paraId="4B9F2D5D" w14:textId="77777777" w:rsidR="001C003A" w:rsidRPr="007D6D1E" w:rsidRDefault="001C003A" w:rsidP="001C003A">
      <w:pPr>
        <w:jc w:val="center"/>
        <w:rPr>
          <w:rFonts w:ascii="UT Sans" w:hAnsi="UT Sans"/>
          <w:sz w:val="60"/>
          <w:szCs w:val="60"/>
        </w:rPr>
      </w:pPr>
      <w:r w:rsidRPr="007D6D1E">
        <w:rPr>
          <w:rFonts w:ascii="UT Sans" w:hAnsi="UT Sans"/>
          <w:sz w:val="60"/>
          <w:szCs w:val="60"/>
        </w:rPr>
        <w:t xml:space="preserve">Optimizarea </w:t>
      </w:r>
      <w:proofErr w:type="spellStart"/>
      <w:r w:rsidRPr="007D6D1E">
        <w:rPr>
          <w:rFonts w:ascii="UT Sans" w:hAnsi="UT Sans"/>
          <w:sz w:val="60"/>
          <w:szCs w:val="60"/>
        </w:rPr>
        <w:t>metodei</w:t>
      </w:r>
      <w:proofErr w:type="spellEnd"/>
      <w:r w:rsidRPr="007D6D1E">
        <w:rPr>
          <w:rFonts w:ascii="UT Sans" w:hAnsi="UT Sans"/>
          <w:sz w:val="60"/>
          <w:szCs w:val="60"/>
        </w:rPr>
        <w:t xml:space="preserve"> de </w:t>
      </w:r>
      <w:proofErr w:type="spellStart"/>
      <w:r w:rsidRPr="007D6D1E">
        <w:rPr>
          <w:rFonts w:ascii="UT Sans" w:hAnsi="UT Sans"/>
          <w:sz w:val="60"/>
          <w:szCs w:val="60"/>
        </w:rPr>
        <w:t>binarizare</w:t>
      </w:r>
      <w:proofErr w:type="spellEnd"/>
      <w:r w:rsidRPr="007D6D1E">
        <w:rPr>
          <w:rFonts w:ascii="UT Sans" w:hAnsi="UT Sans"/>
          <w:sz w:val="60"/>
          <w:szCs w:val="60"/>
        </w:rPr>
        <w:t xml:space="preserve"> Otsu folosind </w:t>
      </w:r>
      <w:proofErr w:type="spellStart"/>
      <w:r w:rsidRPr="007D6D1E">
        <w:rPr>
          <w:rFonts w:ascii="UT Sans" w:hAnsi="UT Sans"/>
          <w:sz w:val="60"/>
          <w:szCs w:val="60"/>
        </w:rPr>
        <w:t>extensii</w:t>
      </w:r>
      <w:proofErr w:type="spellEnd"/>
      <w:r w:rsidRPr="007D6D1E">
        <w:rPr>
          <w:rFonts w:ascii="UT Sans" w:hAnsi="UT Sans"/>
          <w:sz w:val="60"/>
          <w:szCs w:val="60"/>
        </w:rPr>
        <w:t xml:space="preserve"> DSP pe Raspberry Pi Pico 2 W</w:t>
      </w:r>
    </w:p>
    <w:p w14:paraId="349C1DFB" w14:textId="77777777" w:rsidR="0004541E" w:rsidRPr="007D6D1E" w:rsidRDefault="0004541E" w:rsidP="001C003A">
      <w:pPr>
        <w:jc w:val="center"/>
        <w:rPr>
          <w:rFonts w:ascii="UT Sans" w:hAnsi="UT Sans"/>
          <w:sz w:val="40"/>
          <w:szCs w:val="40"/>
        </w:rPr>
      </w:pPr>
    </w:p>
    <w:p w14:paraId="6436EDD0" w14:textId="77777777" w:rsidR="001C003A" w:rsidRPr="007D6D1E" w:rsidRDefault="001C003A" w:rsidP="001C003A">
      <w:pPr>
        <w:jc w:val="center"/>
        <w:rPr>
          <w:rFonts w:ascii="UT Sans" w:hAnsi="UT Sans"/>
          <w:sz w:val="40"/>
          <w:szCs w:val="40"/>
          <w:lang w:val="ro-RO"/>
        </w:rPr>
      </w:pPr>
      <w:proofErr w:type="spellStart"/>
      <w:r w:rsidRPr="007D6D1E">
        <w:rPr>
          <w:rFonts w:ascii="UT Sans" w:hAnsi="UT Sans"/>
          <w:sz w:val="40"/>
          <w:szCs w:val="40"/>
        </w:rPr>
        <w:t>Conducător</w:t>
      </w:r>
      <w:proofErr w:type="spellEnd"/>
      <w:r w:rsidRPr="007D6D1E">
        <w:rPr>
          <w:rFonts w:ascii="UT Sans" w:hAnsi="UT Sans"/>
          <w:sz w:val="40"/>
          <w:szCs w:val="40"/>
        </w:rPr>
        <w:t xml:space="preserve"> </w:t>
      </w:r>
      <w:proofErr w:type="spellStart"/>
      <w:r w:rsidRPr="007D6D1E">
        <w:rPr>
          <w:rFonts w:ascii="UT Sans" w:hAnsi="UT Sans"/>
          <w:sz w:val="40"/>
          <w:szCs w:val="40"/>
        </w:rPr>
        <w:t>științific</w:t>
      </w:r>
      <w:proofErr w:type="spellEnd"/>
      <w:r w:rsidRPr="007D6D1E">
        <w:rPr>
          <w:rFonts w:ascii="UT Sans" w:hAnsi="UT Sans"/>
          <w:sz w:val="40"/>
          <w:szCs w:val="40"/>
        </w:rPr>
        <w:t xml:space="preserve">: </w:t>
      </w:r>
      <w:proofErr w:type="spellStart"/>
      <w:r w:rsidR="000C2859" w:rsidRPr="007D6D1E">
        <w:rPr>
          <w:rFonts w:ascii="UT Sans" w:hAnsi="UT Sans"/>
          <w:sz w:val="40"/>
          <w:szCs w:val="40"/>
        </w:rPr>
        <w:t>Șef</w:t>
      </w:r>
      <w:proofErr w:type="spellEnd"/>
      <w:r w:rsidR="000C2859" w:rsidRPr="007D6D1E">
        <w:rPr>
          <w:rFonts w:ascii="UT Sans" w:hAnsi="UT Sans"/>
          <w:sz w:val="40"/>
          <w:szCs w:val="40"/>
        </w:rPr>
        <w:t xml:space="preserve"> </w:t>
      </w:r>
      <w:proofErr w:type="spellStart"/>
      <w:r w:rsidR="000C2859" w:rsidRPr="007D6D1E">
        <w:rPr>
          <w:rFonts w:ascii="UT Sans" w:hAnsi="UT Sans"/>
          <w:sz w:val="40"/>
          <w:szCs w:val="40"/>
        </w:rPr>
        <w:t>lucr</w:t>
      </w:r>
      <w:proofErr w:type="spellEnd"/>
      <w:r w:rsidR="000C2859" w:rsidRPr="007D6D1E">
        <w:rPr>
          <w:rFonts w:ascii="UT Sans" w:hAnsi="UT Sans"/>
          <w:sz w:val="40"/>
          <w:szCs w:val="40"/>
        </w:rPr>
        <w:t xml:space="preserve">. dr. </w:t>
      </w:r>
      <w:proofErr w:type="spellStart"/>
      <w:r w:rsidR="000C2859" w:rsidRPr="007D6D1E">
        <w:rPr>
          <w:rFonts w:ascii="UT Sans" w:hAnsi="UT Sans"/>
          <w:sz w:val="40"/>
          <w:szCs w:val="40"/>
        </w:rPr>
        <w:t>ing</w:t>
      </w:r>
      <w:proofErr w:type="spellEnd"/>
      <w:r w:rsidR="000C2859" w:rsidRPr="007D6D1E">
        <w:rPr>
          <w:rFonts w:ascii="UT Sans" w:hAnsi="UT Sans"/>
          <w:sz w:val="40"/>
          <w:szCs w:val="40"/>
        </w:rPr>
        <w:t xml:space="preserve">. </w:t>
      </w:r>
      <w:r w:rsidRPr="007D6D1E">
        <w:rPr>
          <w:rFonts w:ascii="UT Sans" w:hAnsi="UT Sans"/>
          <w:sz w:val="40"/>
          <w:szCs w:val="40"/>
          <w:lang w:val="ro-RO"/>
        </w:rPr>
        <w:t>KERTÉSZ Csaba Zoltán</w:t>
      </w:r>
    </w:p>
    <w:p w14:paraId="2A4E3748" w14:textId="77777777" w:rsidR="001C003A" w:rsidRPr="007D6D1E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15AB7C28" w14:textId="77777777" w:rsidR="001C003A" w:rsidRPr="007D6D1E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6EC6CA71" w14:textId="77777777" w:rsidR="001C003A" w:rsidRPr="007D6D1E" w:rsidRDefault="001C003A" w:rsidP="001C003A">
      <w:pPr>
        <w:ind w:left="1440" w:firstLine="720"/>
        <w:rPr>
          <w:rFonts w:ascii="UT Sans" w:hAnsi="UT Sans"/>
          <w:sz w:val="40"/>
          <w:szCs w:val="40"/>
          <w:lang w:val="ro-RO"/>
        </w:rPr>
      </w:pPr>
    </w:p>
    <w:p w14:paraId="5B514EEE" w14:textId="77777777" w:rsidR="001C003A" w:rsidRPr="007D6D1E" w:rsidRDefault="001C003A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594DE04B" w14:textId="77777777" w:rsidR="0004541E" w:rsidRPr="007D6D1E" w:rsidRDefault="0004541E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1BA2834D" w14:textId="77777777" w:rsidR="000338D5" w:rsidRPr="007D6D1E" w:rsidRDefault="000338D5" w:rsidP="001C003A">
      <w:pPr>
        <w:ind w:left="1440" w:firstLine="720"/>
        <w:rPr>
          <w:rFonts w:ascii="UT Sans" w:hAnsi="UT Sans"/>
          <w:sz w:val="40"/>
          <w:szCs w:val="40"/>
        </w:rPr>
      </w:pPr>
    </w:p>
    <w:p w14:paraId="4493E395" w14:textId="77777777" w:rsidR="000338D5" w:rsidRPr="007D6D1E" w:rsidRDefault="000338D5" w:rsidP="000338D5">
      <w:pPr>
        <w:pStyle w:val="NormalWeb"/>
        <w:rPr>
          <w:rFonts w:ascii="UT Sans" w:hAnsi="UT Sans"/>
        </w:rPr>
      </w:pPr>
      <w:r w:rsidRPr="007D6D1E">
        <w:rPr>
          <w:rStyle w:val="Robust"/>
          <w:rFonts w:ascii="UT Sans" w:hAnsi="UT Sans"/>
        </w:rPr>
        <w:lastRenderedPageBreak/>
        <w:t>Abstract</w:t>
      </w:r>
    </w:p>
    <w:p w14:paraId="788EB752" w14:textId="77777777" w:rsidR="000338D5" w:rsidRPr="007D6D1E" w:rsidRDefault="000338D5" w:rsidP="000338D5">
      <w:pPr>
        <w:pStyle w:val="NormalWeb"/>
        <w:rPr>
          <w:rFonts w:ascii="UT Sans" w:hAnsi="UT Sans"/>
          <w:sz w:val="22"/>
          <w:szCs w:val="22"/>
        </w:rPr>
      </w:pPr>
      <w:proofErr w:type="spellStart"/>
      <w:r w:rsidRPr="007D6D1E">
        <w:rPr>
          <w:rFonts w:ascii="UT Sans" w:hAnsi="UT Sans"/>
          <w:sz w:val="22"/>
          <w:szCs w:val="22"/>
        </w:rPr>
        <w:t>This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paper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presents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implementation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and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optimization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of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Otsu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image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binarization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method</w:t>
      </w:r>
      <w:proofErr w:type="spellEnd"/>
      <w:r w:rsidRPr="007D6D1E">
        <w:rPr>
          <w:rFonts w:ascii="UT Sans" w:hAnsi="UT Sans"/>
          <w:sz w:val="22"/>
          <w:szCs w:val="22"/>
        </w:rPr>
        <w:t xml:space="preserve"> on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Raspberry</w:t>
      </w:r>
      <w:proofErr w:type="spellEnd"/>
      <w:r w:rsidRPr="007D6D1E">
        <w:rPr>
          <w:rFonts w:ascii="UT Sans" w:hAnsi="UT Sans"/>
          <w:sz w:val="22"/>
          <w:szCs w:val="22"/>
        </w:rPr>
        <w:t xml:space="preserve"> Pi </w:t>
      </w:r>
      <w:proofErr w:type="spellStart"/>
      <w:r w:rsidRPr="007D6D1E">
        <w:rPr>
          <w:rFonts w:ascii="UT Sans" w:hAnsi="UT Sans"/>
          <w:sz w:val="22"/>
          <w:szCs w:val="22"/>
        </w:rPr>
        <w:t>Pico</w:t>
      </w:r>
      <w:proofErr w:type="spellEnd"/>
      <w:r w:rsidRPr="007D6D1E">
        <w:rPr>
          <w:rFonts w:ascii="UT Sans" w:hAnsi="UT Sans"/>
          <w:sz w:val="22"/>
          <w:szCs w:val="22"/>
        </w:rPr>
        <w:t xml:space="preserve"> 2 W </w:t>
      </w:r>
      <w:proofErr w:type="spellStart"/>
      <w:r w:rsidRPr="007D6D1E">
        <w:rPr>
          <w:rFonts w:ascii="UT Sans" w:hAnsi="UT Sans"/>
          <w:sz w:val="22"/>
          <w:szCs w:val="22"/>
        </w:rPr>
        <w:t>platform</w:t>
      </w:r>
      <w:proofErr w:type="spellEnd"/>
      <w:r w:rsidRPr="007D6D1E">
        <w:rPr>
          <w:rFonts w:ascii="UT Sans" w:hAnsi="UT Sans"/>
          <w:sz w:val="22"/>
          <w:szCs w:val="22"/>
        </w:rPr>
        <w:t xml:space="preserve">. The </w:t>
      </w:r>
      <w:proofErr w:type="spellStart"/>
      <w:r w:rsidRPr="007D6D1E">
        <w:rPr>
          <w:rFonts w:ascii="UT Sans" w:hAnsi="UT Sans"/>
          <w:sz w:val="22"/>
          <w:szCs w:val="22"/>
        </w:rPr>
        <w:t>Otsu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algorithm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automatically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determines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optimal </w:t>
      </w:r>
      <w:proofErr w:type="spellStart"/>
      <w:r w:rsidRPr="007D6D1E">
        <w:rPr>
          <w:rFonts w:ascii="UT Sans" w:hAnsi="UT Sans"/>
          <w:sz w:val="22"/>
          <w:szCs w:val="22"/>
        </w:rPr>
        <w:t>threshold</w:t>
      </w:r>
      <w:proofErr w:type="spellEnd"/>
      <w:r w:rsidRPr="007D6D1E">
        <w:rPr>
          <w:rFonts w:ascii="UT Sans" w:hAnsi="UT Sans"/>
          <w:sz w:val="22"/>
          <w:szCs w:val="22"/>
        </w:rPr>
        <w:t xml:space="preserve"> for </w:t>
      </w:r>
      <w:proofErr w:type="spellStart"/>
      <w:r w:rsidRPr="007D6D1E">
        <w:rPr>
          <w:rFonts w:ascii="UT Sans" w:hAnsi="UT Sans"/>
          <w:sz w:val="22"/>
          <w:szCs w:val="22"/>
        </w:rPr>
        <w:t>separating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background </w:t>
      </w:r>
      <w:proofErr w:type="spellStart"/>
      <w:r w:rsidRPr="007D6D1E">
        <w:rPr>
          <w:rFonts w:ascii="UT Sans" w:hAnsi="UT Sans"/>
          <w:sz w:val="22"/>
          <w:szCs w:val="22"/>
        </w:rPr>
        <w:t>and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foreground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based</w:t>
      </w:r>
      <w:proofErr w:type="spellEnd"/>
      <w:r w:rsidRPr="007D6D1E">
        <w:rPr>
          <w:rFonts w:ascii="UT Sans" w:hAnsi="UT Sans"/>
          <w:sz w:val="22"/>
          <w:szCs w:val="22"/>
        </w:rPr>
        <w:t xml:space="preserve"> on inter-</w:t>
      </w:r>
      <w:proofErr w:type="spellStart"/>
      <w:r w:rsidRPr="007D6D1E">
        <w:rPr>
          <w:rFonts w:ascii="UT Sans" w:hAnsi="UT Sans"/>
          <w:sz w:val="22"/>
          <w:szCs w:val="22"/>
        </w:rPr>
        <w:t>class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variance</w:t>
      </w:r>
      <w:proofErr w:type="spellEnd"/>
      <w:r w:rsidRPr="007D6D1E">
        <w:rPr>
          <w:rFonts w:ascii="UT Sans" w:hAnsi="UT Sans"/>
          <w:sz w:val="22"/>
          <w:szCs w:val="22"/>
        </w:rPr>
        <w:t xml:space="preserve">. </w:t>
      </w:r>
      <w:proofErr w:type="spellStart"/>
      <w:r w:rsidRPr="007D6D1E">
        <w:rPr>
          <w:rFonts w:ascii="UT Sans" w:hAnsi="UT Sans"/>
          <w:sz w:val="22"/>
          <w:szCs w:val="22"/>
        </w:rPr>
        <w:t>Optimization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was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achieved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using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CMSIS-DSP </w:t>
      </w:r>
      <w:proofErr w:type="spellStart"/>
      <w:r w:rsidRPr="007D6D1E">
        <w:rPr>
          <w:rFonts w:ascii="UT Sans" w:hAnsi="UT Sans"/>
          <w:sz w:val="22"/>
          <w:szCs w:val="22"/>
        </w:rPr>
        <w:t>library</w:t>
      </w:r>
      <w:proofErr w:type="spellEnd"/>
      <w:r w:rsidRPr="007D6D1E">
        <w:rPr>
          <w:rFonts w:ascii="UT Sans" w:hAnsi="UT Sans"/>
          <w:sz w:val="22"/>
          <w:szCs w:val="22"/>
        </w:rPr>
        <w:t xml:space="preserve">, </w:t>
      </w:r>
      <w:proofErr w:type="spellStart"/>
      <w:r w:rsidRPr="007D6D1E">
        <w:rPr>
          <w:rFonts w:ascii="UT Sans" w:hAnsi="UT Sans"/>
          <w:sz w:val="22"/>
          <w:szCs w:val="22"/>
        </w:rPr>
        <w:t>which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leverages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DSP </w:t>
      </w:r>
      <w:proofErr w:type="spellStart"/>
      <w:r w:rsidRPr="007D6D1E">
        <w:rPr>
          <w:rFonts w:ascii="UT Sans" w:hAnsi="UT Sans"/>
          <w:sz w:val="22"/>
          <w:szCs w:val="22"/>
        </w:rPr>
        <w:t>extensions</w:t>
      </w:r>
      <w:proofErr w:type="spellEnd"/>
      <w:r w:rsidRPr="007D6D1E">
        <w:rPr>
          <w:rFonts w:ascii="UT Sans" w:hAnsi="UT Sans"/>
          <w:sz w:val="22"/>
          <w:szCs w:val="22"/>
        </w:rPr>
        <w:t xml:space="preserve"> of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ARM Cortex-M33 </w:t>
      </w:r>
      <w:proofErr w:type="spellStart"/>
      <w:r w:rsidRPr="007D6D1E">
        <w:rPr>
          <w:rFonts w:ascii="UT Sans" w:hAnsi="UT Sans"/>
          <w:sz w:val="22"/>
          <w:szCs w:val="22"/>
        </w:rPr>
        <w:t>core</w:t>
      </w:r>
      <w:proofErr w:type="spellEnd"/>
      <w:r w:rsidRPr="007D6D1E">
        <w:rPr>
          <w:rFonts w:ascii="UT Sans" w:hAnsi="UT Sans"/>
          <w:sz w:val="22"/>
          <w:szCs w:val="22"/>
        </w:rPr>
        <w:t xml:space="preserve">. The </w:t>
      </w:r>
      <w:proofErr w:type="spellStart"/>
      <w:r w:rsidRPr="007D6D1E">
        <w:rPr>
          <w:rFonts w:ascii="UT Sans" w:hAnsi="UT Sans"/>
          <w:sz w:val="22"/>
          <w:szCs w:val="22"/>
        </w:rPr>
        <w:t>optimized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version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was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benchmarked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against</w:t>
      </w:r>
      <w:proofErr w:type="spellEnd"/>
      <w:r w:rsidRPr="007D6D1E">
        <w:rPr>
          <w:rFonts w:ascii="UT Sans" w:hAnsi="UT Sans"/>
          <w:sz w:val="22"/>
          <w:szCs w:val="22"/>
        </w:rPr>
        <w:t xml:space="preserve"> a non-</w:t>
      </w:r>
      <w:proofErr w:type="spellStart"/>
      <w:r w:rsidRPr="007D6D1E">
        <w:rPr>
          <w:rFonts w:ascii="UT Sans" w:hAnsi="UT Sans"/>
          <w:sz w:val="22"/>
          <w:szCs w:val="22"/>
        </w:rPr>
        <w:t>optimized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implementation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, </w:t>
      </w:r>
      <w:proofErr w:type="spellStart"/>
      <w:r w:rsidRPr="007D6D1E">
        <w:rPr>
          <w:rFonts w:ascii="UT Sans" w:hAnsi="UT Sans"/>
          <w:sz w:val="22"/>
          <w:szCs w:val="22"/>
        </w:rPr>
        <w:t>evaluating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execution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time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and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image</w:t>
      </w:r>
      <w:proofErr w:type="spellEnd"/>
      <w:r w:rsidRPr="007D6D1E">
        <w:rPr>
          <w:rFonts w:ascii="UT Sans" w:hAnsi="UT Sans"/>
          <w:sz w:val="22"/>
          <w:szCs w:val="22"/>
        </w:rPr>
        <w:t xml:space="preserve"> quality </w:t>
      </w:r>
      <w:proofErr w:type="spellStart"/>
      <w:r w:rsidRPr="007D6D1E">
        <w:rPr>
          <w:rFonts w:ascii="UT Sans" w:hAnsi="UT Sans"/>
          <w:sz w:val="22"/>
          <w:szCs w:val="22"/>
        </w:rPr>
        <w:t>metrics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such</w:t>
      </w:r>
      <w:proofErr w:type="spellEnd"/>
      <w:r w:rsidRPr="007D6D1E">
        <w:rPr>
          <w:rFonts w:ascii="UT Sans" w:hAnsi="UT Sans"/>
          <w:sz w:val="22"/>
          <w:szCs w:val="22"/>
        </w:rPr>
        <w:t xml:space="preserve"> as PSNR </w:t>
      </w:r>
      <w:proofErr w:type="spellStart"/>
      <w:r w:rsidRPr="007D6D1E">
        <w:rPr>
          <w:rFonts w:ascii="UT Sans" w:hAnsi="UT Sans"/>
          <w:sz w:val="22"/>
          <w:szCs w:val="22"/>
        </w:rPr>
        <w:t>and</w:t>
      </w:r>
      <w:proofErr w:type="spellEnd"/>
      <w:r w:rsidRPr="007D6D1E">
        <w:rPr>
          <w:rFonts w:ascii="UT Sans" w:hAnsi="UT Sans"/>
          <w:sz w:val="22"/>
          <w:szCs w:val="22"/>
        </w:rPr>
        <w:t xml:space="preserve"> SSIM. </w:t>
      </w:r>
      <w:proofErr w:type="spellStart"/>
      <w:r w:rsidRPr="007D6D1E">
        <w:rPr>
          <w:rFonts w:ascii="UT Sans" w:hAnsi="UT Sans"/>
          <w:sz w:val="22"/>
          <w:szCs w:val="22"/>
        </w:rPr>
        <w:t>Results</w:t>
      </w:r>
      <w:proofErr w:type="spellEnd"/>
      <w:r w:rsidRPr="007D6D1E">
        <w:rPr>
          <w:rFonts w:ascii="UT Sans" w:hAnsi="UT Sans"/>
          <w:sz w:val="22"/>
          <w:szCs w:val="22"/>
        </w:rPr>
        <w:t xml:space="preserve"> demonstrate a ~39× </w:t>
      </w:r>
      <w:proofErr w:type="spellStart"/>
      <w:r w:rsidRPr="007D6D1E">
        <w:rPr>
          <w:rFonts w:ascii="UT Sans" w:hAnsi="UT Sans"/>
          <w:sz w:val="22"/>
          <w:szCs w:val="22"/>
        </w:rPr>
        <w:t>speed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increase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without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compromising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output quality, </w:t>
      </w:r>
      <w:proofErr w:type="spellStart"/>
      <w:r w:rsidRPr="007D6D1E">
        <w:rPr>
          <w:rFonts w:ascii="UT Sans" w:hAnsi="UT Sans"/>
          <w:sz w:val="22"/>
          <w:szCs w:val="22"/>
        </w:rPr>
        <w:t>showcasing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the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potential</w:t>
      </w:r>
      <w:proofErr w:type="spellEnd"/>
      <w:r w:rsidRPr="007D6D1E">
        <w:rPr>
          <w:rFonts w:ascii="UT Sans" w:hAnsi="UT Sans"/>
          <w:sz w:val="22"/>
          <w:szCs w:val="22"/>
        </w:rPr>
        <w:t xml:space="preserve"> of </w:t>
      </w:r>
      <w:proofErr w:type="spellStart"/>
      <w:r w:rsidRPr="007D6D1E">
        <w:rPr>
          <w:rFonts w:ascii="UT Sans" w:hAnsi="UT Sans"/>
          <w:sz w:val="22"/>
          <w:szCs w:val="22"/>
        </w:rPr>
        <w:t>low</w:t>
      </w:r>
      <w:proofErr w:type="spellEnd"/>
      <w:r w:rsidRPr="007D6D1E">
        <w:rPr>
          <w:rFonts w:ascii="UT Sans" w:hAnsi="UT Sans"/>
          <w:sz w:val="22"/>
          <w:szCs w:val="22"/>
        </w:rPr>
        <w:t xml:space="preserve">-cost </w:t>
      </w:r>
      <w:proofErr w:type="spellStart"/>
      <w:r w:rsidRPr="007D6D1E">
        <w:rPr>
          <w:rFonts w:ascii="UT Sans" w:hAnsi="UT Sans"/>
          <w:sz w:val="22"/>
          <w:szCs w:val="22"/>
        </w:rPr>
        <w:t>microcontrollers</w:t>
      </w:r>
      <w:proofErr w:type="spellEnd"/>
      <w:r w:rsidRPr="007D6D1E">
        <w:rPr>
          <w:rFonts w:ascii="UT Sans" w:hAnsi="UT Sans"/>
          <w:sz w:val="22"/>
          <w:szCs w:val="22"/>
        </w:rPr>
        <w:t xml:space="preserve"> for real-</w:t>
      </w:r>
      <w:proofErr w:type="spellStart"/>
      <w:r w:rsidRPr="007D6D1E">
        <w:rPr>
          <w:rFonts w:ascii="UT Sans" w:hAnsi="UT Sans"/>
          <w:sz w:val="22"/>
          <w:szCs w:val="22"/>
        </w:rPr>
        <w:t>time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image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processing</w:t>
      </w:r>
      <w:proofErr w:type="spellEnd"/>
      <w:r w:rsidRPr="007D6D1E">
        <w:rPr>
          <w:rFonts w:ascii="UT Sans" w:hAnsi="UT Sans"/>
          <w:sz w:val="22"/>
          <w:szCs w:val="22"/>
        </w:rPr>
        <w:t xml:space="preserve"> </w:t>
      </w:r>
      <w:proofErr w:type="spellStart"/>
      <w:r w:rsidRPr="007D6D1E">
        <w:rPr>
          <w:rFonts w:ascii="UT Sans" w:hAnsi="UT Sans"/>
          <w:sz w:val="22"/>
          <w:szCs w:val="22"/>
        </w:rPr>
        <w:t>applications</w:t>
      </w:r>
      <w:proofErr w:type="spellEnd"/>
      <w:r w:rsidRPr="007D6D1E">
        <w:rPr>
          <w:rFonts w:ascii="UT Sans" w:hAnsi="UT Sans"/>
          <w:sz w:val="22"/>
          <w:szCs w:val="22"/>
        </w:rPr>
        <w:t>.</w:t>
      </w:r>
    </w:p>
    <w:p w14:paraId="161BD015" w14:textId="77777777" w:rsidR="005E4FDF" w:rsidRPr="007D6D1E" w:rsidRDefault="00000000">
      <w:pPr>
        <w:pStyle w:val="Titlu1"/>
        <w:rPr>
          <w:rFonts w:ascii="UT Sans" w:hAnsi="UT Sans"/>
          <w:lang w:val="ro-RO"/>
        </w:rPr>
      </w:pPr>
      <w:r w:rsidRPr="007D6D1E">
        <w:rPr>
          <w:rFonts w:ascii="UT Sans" w:hAnsi="UT Sans"/>
          <w:lang w:val="ro-RO"/>
        </w:rPr>
        <w:t>1. Rezumat</w:t>
      </w:r>
    </w:p>
    <w:p w14:paraId="440A82E1" w14:textId="0A167B39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  <w:lang w:val="ro-RO"/>
        </w:rPr>
        <w:t xml:space="preserve">Această lucrare propune implementarea și optimizarea metodei de </w:t>
      </w:r>
      <w:proofErr w:type="spellStart"/>
      <w:r w:rsidRPr="007D6D1E">
        <w:rPr>
          <w:rFonts w:ascii="UT Sans" w:hAnsi="UT Sans"/>
          <w:lang w:val="ro-RO"/>
        </w:rPr>
        <w:t>binarizare</w:t>
      </w:r>
      <w:proofErr w:type="spellEnd"/>
      <w:r w:rsidRPr="007D6D1E">
        <w:rPr>
          <w:rFonts w:ascii="UT Sans" w:hAnsi="UT Sans"/>
          <w:lang w:val="ro-RO"/>
        </w:rPr>
        <w:t xml:space="preserve"> </w:t>
      </w:r>
      <w:proofErr w:type="spellStart"/>
      <w:r w:rsidRPr="007D6D1E">
        <w:rPr>
          <w:rFonts w:ascii="UT Sans" w:hAnsi="UT Sans"/>
          <w:lang w:val="ro-RO"/>
        </w:rPr>
        <w:t>Otsu</w:t>
      </w:r>
      <w:proofErr w:type="spellEnd"/>
      <w:r w:rsidRPr="007D6D1E">
        <w:rPr>
          <w:rFonts w:ascii="UT Sans" w:hAnsi="UT Sans"/>
          <w:lang w:val="ro-RO"/>
        </w:rPr>
        <w:t xml:space="preserve"> pe platforma </w:t>
      </w:r>
      <w:proofErr w:type="spellStart"/>
      <w:r w:rsidRPr="007D6D1E">
        <w:rPr>
          <w:rFonts w:ascii="UT Sans" w:hAnsi="UT Sans"/>
          <w:lang w:val="ro-RO"/>
        </w:rPr>
        <w:t>embedded</w:t>
      </w:r>
      <w:proofErr w:type="spellEnd"/>
      <w:r w:rsidRPr="007D6D1E">
        <w:rPr>
          <w:rFonts w:ascii="UT Sans" w:hAnsi="UT Sans"/>
          <w:lang w:val="ro-RO"/>
        </w:rPr>
        <w:t xml:space="preserve"> </w:t>
      </w:r>
      <w:proofErr w:type="spellStart"/>
      <w:r w:rsidRPr="007D6D1E">
        <w:rPr>
          <w:rFonts w:ascii="UT Sans" w:hAnsi="UT Sans"/>
          <w:lang w:val="ro-RO"/>
        </w:rPr>
        <w:t>Raspberry</w:t>
      </w:r>
      <w:proofErr w:type="spellEnd"/>
      <w:r w:rsidRPr="007D6D1E">
        <w:rPr>
          <w:rFonts w:ascii="UT Sans" w:hAnsi="UT Sans"/>
          <w:lang w:val="ro-RO"/>
        </w:rPr>
        <w:t xml:space="preserve"> Pi </w:t>
      </w:r>
      <w:proofErr w:type="spellStart"/>
      <w:r w:rsidRPr="007D6D1E">
        <w:rPr>
          <w:rFonts w:ascii="UT Sans" w:hAnsi="UT Sans"/>
          <w:lang w:val="ro-RO"/>
        </w:rPr>
        <w:t>Pico</w:t>
      </w:r>
      <w:proofErr w:type="spellEnd"/>
      <w:r w:rsidRPr="007D6D1E">
        <w:rPr>
          <w:rFonts w:ascii="UT Sans" w:hAnsi="UT Sans"/>
          <w:lang w:val="ro-RO"/>
        </w:rPr>
        <w:t xml:space="preserve"> 2 W. Algoritmul determină automat pragul optim de separare a fundalului și obiectelor într-o imagine, pe baza varianței inter-clasă. </w:t>
      </w:r>
      <w:r w:rsidRPr="007D6D1E">
        <w:rPr>
          <w:rFonts w:ascii="UT Sans" w:hAnsi="UT Sans"/>
        </w:rPr>
        <w:t xml:space="preserve">Optimizarea a fost </w:t>
      </w:r>
      <w:proofErr w:type="spellStart"/>
      <w:r w:rsidRPr="007D6D1E">
        <w:rPr>
          <w:rFonts w:ascii="UT Sans" w:hAnsi="UT Sans"/>
        </w:rPr>
        <w:t>realizată</w:t>
      </w:r>
      <w:proofErr w:type="spellEnd"/>
      <w:r w:rsidRPr="007D6D1E">
        <w:rPr>
          <w:rFonts w:ascii="UT Sans" w:hAnsi="UT Sans"/>
        </w:rPr>
        <w:t xml:space="preserve"> </w:t>
      </w:r>
      <w:proofErr w:type="spellStart"/>
      <w:r w:rsidRPr="007D6D1E">
        <w:rPr>
          <w:rFonts w:ascii="UT Sans" w:hAnsi="UT Sans"/>
        </w:rPr>
        <w:t>prin</w:t>
      </w:r>
      <w:proofErr w:type="spellEnd"/>
      <w:r w:rsidRPr="007D6D1E">
        <w:rPr>
          <w:rFonts w:ascii="UT Sans" w:hAnsi="UT Sans"/>
        </w:rPr>
        <w:t xml:space="preserve"> </w:t>
      </w:r>
      <w:proofErr w:type="spellStart"/>
      <w:r w:rsidRPr="007D6D1E">
        <w:rPr>
          <w:rFonts w:ascii="UT Sans" w:hAnsi="UT Sans"/>
        </w:rPr>
        <w:t>utilizarea</w:t>
      </w:r>
      <w:proofErr w:type="spellEnd"/>
      <w:r w:rsidRPr="007D6D1E">
        <w:rPr>
          <w:rFonts w:ascii="UT Sans" w:hAnsi="UT Sans"/>
        </w:rPr>
        <w:t xml:space="preserve"> </w:t>
      </w:r>
      <w:proofErr w:type="spellStart"/>
      <w:r w:rsidRPr="007D6D1E">
        <w:rPr>
          <w:rFonts w:ascii="UT Sans" w:hAnsi="UT Sans"/>
        </w:rPr>
        <w:t>funcțiilor</w:t>
      </w:r>
      <w:proofErr w:type="spellEnd"/>
      <w:r w:rsidRPr="007D6D1E">
        <w:rPr>
          <w:rFonts w:ascii="UT Sans" w:hAnsi="UT Sans"/>
        </w:rPr>
        <w:t xml:space="preserve"> din </w:t>
      </w:r>
      <w:proofErr w:type="spellStart"/>
      <w:r w:rsidRPr="007D6D1E">
        <w:rPr>
          <w:rFonts w:ascii="UT Sans" w:hAnsi="UT Sans"/>
        </w:rPr>
        <w:t>biblioteca</w:t>
      </w:r>
      <w:proofErr w:type="spellEnd"/>
      <w:r w:rsidRPr="007D6D1E">
        <w:rPr>
          <w:rFonts w:ascii="UT Sans" w:hAnsi="UT Sans"/>
        </w:rPr>
        <w:t xml:space="preserve"> CMSIS-</w:t>
      </w:r>
      <w:proofErr w:type="gramStart"/>
      <w:r w:rsidRPr="007D6D1E">
        <w:rPr>
          <w:rFonts w:ascii="UT Sans" w:hAnsi="UT Sans"/>
        </w:rPr>
        <w:t>DSP</w:t>
      </w:r>
      <w:r w:rsidR="007D6D1E">
        <w:rPr>
          <w:rFonts w:ascii="UT Sans" w:hAnsi="UT Sans"/>
        </w:rPr>
        <w:t>(</w:t>
      </w:r>
      <w:proofErr w:type="gramEnd"/>
      <w:r w:rsidR="007D6D1E" w:rsidRPr="007D6D1E">
        <w:rPr>
          <w:rFonts w:ascii="UT Sans" w:hAnsi="UT Sans"/>
        </w:rPr>
        <w:t>Cortex Microcontroller Software Interface Standard – Digital Signal Processing</w:t>
      </w:r>
      <w:r w:rsidR="007D6D1E">
        <w:rPr>
          <w:rFonts w:ascii="UT Sans" w:hAnsi="UT Sans"/>
        </w:rPr>
        <w:t>)</w:t>
      </w:r>
      <w:r w:rsidRPr="007D6D1E">
        <w:rPr>
          <w:rFonts w:ascii="UT Sans" w:hAnsi="UT Sans"/>
        </w:rPr>
        <w:t xml:space="preserve">, care </w:t>
      </w:r>
      <w:proofErr w:type="spellStart"/>
      <w:r w:rsidRPr="007D6D1E">
        <w:rPr>
          <w:rFonts w:ascii="UT Sans" w:hAnsi="UT Sans"/>
        </w:rPr>
        <w:t>valorifică</w:t>
      </w:r>
      <w:proofErr w:type="spellEnd"/>
      <w:r w:rsidRPr="007D6D1E">
        <w:rPr>
          <w:rFonts w:ascii="UT Sans" w:hAnsi="UT Sans"/>
        </w:rPr>
        <w:t xml:space="preserve"> </w:t>
      </w:r>
      <w:proofErr w:type="spellStart"/>
      <w:r w:rsidRPr="007D6D1E">
        <w:rPr>
          <w:rFonts w:ascii="UT Sans" w:hAnsi="UT Sans"/>
        </w:rPr>
        <w:t>extensiile</w:t>
      </w:r>
      <w:proofErr w:type="spellEnd"/>
      <w:r w:rsidRPr="007D6D1E">
        <w:rPr>
          <w:rFonts w:ascii="UT Sans" w:hAnsi="UT Sans"/>
        </w:rPr>
        <w:t xml:space="preserve"> de procesare semnal ale nucleului ARM Cortex-M33. Performanța metodei este comparată cu o implementare neoptimizată, analizând timpul de execuție și calitatea binarizării prin metrici PSNR și SSIM. Proiectul evidențiază potențialul microcontrolerelor low-cost pentru procesare eficientă de imagini în timp real.</w:t>
      </w:r>
    </w:p>
    <w:p w14:paraId="624BD5FE" w14:textId="77777777" w:rsidR="005E4FDF" w:rsidRPr="007D6D1E" w:rsidRDefault="00000000">
      <w:pPr>
        <w:pStyle w:val="Titlu1"/>
        <w:rPr>
          <w:rFonts w:ascii="UT Sans" w:hAnsi="UT Sans"/>
        </w:rPr>
      </w:pPr>
      <w:r w:rsidRPr="007D6D1E">
        <w:rPr>
          <w:rFonts w:ascii="UT Sans" w:hAnsi="UT Sans"/>
        </w:rPr>
        <w:t>2. Introducere</w:t>
      </w:r>
    </w:p>
    <w:p w14:paraId="125D4C77" w14:textId="77777777" w:rsidR="005E4FDF" w:rsidRPr="007D6D1E" w:rsidRDefault="00000000">
      <w:pPr>
        <w:rPr>
          <w:rFonts w:ascii="UT Sans" w:hAnsi="UT Sans"/>
          <w:lang w:val="fr-FR"/>
        </w:rPr>
      </w:pPr>
      <w:r w:rsidRPr="007D6D1E">
        <w:rPr>
          <w:rFonts w:ascii="UT Sans" w:hAnsi="UT Sans"/>
        </w:rPr>
        <w:t xml:space="preserve">Binarizarea unei imagini este un pas esențial în procesarea imaginilor, folosit pentru extragerea contururilor sau a trăsăturilor importante dintr-un cadru vizual. </w:t>
      </w:r>
      <w:proofErr w:type="spellStart"/>
      <w:r w:rsidRPr="007D6D1E">
        <w:rPr>
          <w:rFonts w:ascii="UT Sans" w:hAnsi="UT Sans"/>
          <w:lang w:val="fr-FR"/>
        </w:rPr>
        <w:t>Metoda</w:t>
      </w:r>
      <w:proofErr w:type="spellEnd"/>
      <w:r w:rsidRPr="007D6D1E">
        <w:rPr>
          <w:rFonts w:ascii="UT Sans" w:hAnsi="UT Sans"/>
          <w:lang w:val="fr-FR"/>
        </w:rPr>
        <w:t xml:space="preserve"> Otsu este </w:t>
      </w:r>
      <w:proofErr w:type="spellStart"/>
      <w:r w:rsidRPr="007D6D1E">
        <w:rPr>
          <w:rFonts w:ascii="UT Sans" w:hAnsi="UT Sans"/>
          <w:lang w:val="fr-FR"/>
        </w:rPr>
        <w:t>una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cele</w:t>
      </w:r>
      <w:proofErr w:type="spellEnd"/>
      <w:r w:rsidRPr="007D6D1E">
        <w:rPr>
          <w:rFonts w:ascii="UT Sans" w:hAnsi="UT Sans"/>
          <w:lang w:val="fr-FR"/>
        </w:rPr>
        <w:t xml:space="preserve"> mai </w:t>
      </w:r>
      <w:proofErr w:type="spellStart"/>
      <w:r w:rsidRPr="007D6D1E">
        <w:rPr>
          <w:rFonts w:ascii="UT Sans" w:hAnsi="UT Sans"/>
          <w:lang w:val="fr-FR"/>
        </w:rPr>
        <w:t>cunoscute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tehnici</w:t>
      </w:r>
      <w:proofErr w:type="spellEnd"/>
      <w:r w:rsidRPr="007D6D1E">
        <w:rPr>
          <w:rFonts w:ascii="UT Sans" w:hAnsi="UT Sans"/>
          <w:lang w:val="fr-FR"/>
        </w:rPr>
        <w:t xml:space="preserve"> automate de </w:t>
      </w:r>
      <w:proofErr w:type="spellStart"/>
      <w:r w:rsidRPr="007D6D1E">
        <w:rPr>
          <w:rFonts w:ascii="UT Sans" w:hAnsi="UT Sans"/>
          <w:lang w:val="fr-FR"/>
        </w:rPr>
        <w:t>alegere</w:t>
      </w:r>
      <w:proofErr w:type="spellEnd"/>
      <w:r w:rsidRPr="007D6D1E">
        <w:rPr>
          <w:rFonts w:ascii="UT Sans" w:hAnsi="UT Sans"/>
          <w:lang w:val="fr-FR"/>
        </w:rPr>
        <w:t xml:space="preserve"> a </w:t>
      </w:r>
      <w:proofErr w:type="spellStart"/>
      <w:r w:rsidRPr="007D6D1E">
        <w:rPr>
          <w:rFonts w:ascii="UT Sans" w:hAnsi="UT Sans"/>
          <w:lang w:val="fr-FR"/>
        </w:rPr>
        <w:t>unui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prag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</w:t>
      </w:r>
      <w:proofErr w:type="spellEnd"/>
      <w:r w:rsidRPr="007D6D1E">
        <w:rPr>
          <w:rFonts w:ascii="UT Sans" w:hAnsi="UT Sans"/>
          <w:lang w:val="fr-FR"/>
        </w:rPr>
        <w:t xml:space="preserve">. </w:t>
      </w:r>
      <w:proofErr w:type="spellStart"/>
      <w:r w:rsidRPr="007D6D1E">
        <w:rPr>
          <w:rFonts w:ascii="UT Sans" w:hAnsi="UT Sans"/>
          <w:lang w:val="fr-FR"/>
        </w:rPr>
        <w:t>Aceasta</w:t>
      </w:r>
      <w:proofErr w:type="spellEnd"/>
      <w:r w:rsidRPr="007D6D1E">
        <w:rPr>
          <w:rFonts w:ascii="UT Sans" w:hAnsi="UT Sans"/>
          <w:lang w:val="fr-FR"/>
        </w:rPr>
        <w:t xml:space="preserve"> a </w:t>
      </w:r>
      <w:proofErr w:type="spellStart"/>
      <w:r w:rsidRPr="007D6D1E">
        <w:rPr>
          <w:rFonts w:ascii="UT Sans" w:hAnsi="UT Sans"/>
          <w:lang w:val="fr-FR"/>
        </w:rPr>
        <w:t>fost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introdusă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Nobuyuki</w:t>
      </w:r>
      <w:proofErr w:type="spellEnd"/>
      <w:r w:rsidRPr="007D6D1E">
        <w:rPr>
          <w:rFonts w:ascii="UT Sans" w:hAnsi="UT Sans"/>
          <w:lang w:val="fr-FR"/>
        </w:rPr>
        <w:t xml:space="preserve"> Otsu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1979 [1]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este </w:t>
      </w:r>
      <w:proofErr w:type="spellStart"/>
      <w:r w:rsidRPr="007D6D1E">
        <w:rPr>
          <w:rFonts w:ascii="UT Sans" w:hAnsi="UT Sans"/>
          <w:lang w:val="fr-FR"/>
        </w:rPr>
        <w:t>utilizată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scară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largă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prelucrarea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imaginilor</w:t>
      </w:r>
      <w:proofErr w:type="spellEnd"/>
      <w:r w:rsidRPr="007D6D1E">
        <w:rPr>
          <w:rFonts w:ascii="UT Sans" w:hAnsi="UT Sans"/>
          <w:lang w:val="fr-FR"/>
        </w:rPr>
        <w:t xml:space="preserve">.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acest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proiect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algoritmul</w:t>
      </w:r>
      <w:proofErr w:type="spellEnd"/>
      <w:r w:rsidRPr="007D6D1E">
        <w:rPr>
          <w:rFonts w:ascii="UT Sans" w:hAnsi="UT Sans"/>
          <w:lang w:val="fr-FR"/>
        </w:rPr>
        <w:t xml:space="preserve"> a </w:t>
      </w:r>
      <w:proofErr w:type="spellStart"/>
      <w:r w:rsidRPr="007D6D1E">
        <w:rPr>
          <w:rFonts w:ascii="UT Sans" w:hAnsi="UT Sans"/>
          <w:lang w:val="fr-FR"/>
        </w:rPr>
        <w:t>fost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implementat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Raspberry Pi Pico 2 W, un </w:t>
      </w:r>
      <w:proofErr w:type="spellStart"/>
      <w:r w:rsidRPr="007D6D1E">
        <w:rPr>
          <w:rFonts w:ascii="UT Sans" w:hAnsi="UT Sans"/>
          <w:lang w:val="fr-FR"/>
        </w:rPr>
        <w:t>microcontroler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nuclee</w:t>
      </w:r>
      <w:proofErr w:type="spellEnd"/>
      <w:r w:rsidRPr="007D6D1E">
        <w:rPr>
          <w:rFonts w:ascii="UT Sans" w:hAnsi="UT Sans"/>
          <w:lang w:val="fr-FR"/>
        </w:rPr>
        <w:t xml:space="preserve"> ARM Cortex-M33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extensii</w:t>
      </w:r>
      <w:proofErr w:type="spellEnd"/>
      <w:r w:rsidRPr="007D6D1E">
        <w:rPr>
          <w:rFonts w:ascii="UT Sans" w:hAnsi="UT Sans"/>
          <w:lang w:val="fr-FR"/>
        </w:rPr>
        <w:t xml:space="preserve"> DSP. </w:t>
      </w:r>
      <w:proofErr w:type="spellStart"/>
      <w:r w:rsidRPr="007D6D1E">
        <w:rPr>
          <w:rFonts w:ascii="UT Sans" w:hAnsi="UT Sans"/>
          <w:lang w:val="fr-FR"/>
        </w:rPr>
        <w:t>Proiectul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compară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implementări</w:t>
      </w:r>
      <w:proofErr w:type="spellEnd"/>
      <w:r w:rsidR="00173C2E" w:rsidRPr="007D6D1E">
        <w:rPr>
          <w:rFonts w:ascii="UT Sans" w:hAnsi="UT Sans"/>
          <w:lang w:val="fr-FR"/>
        </w:rPr>
        <w:t>,</w:t>
      </w:r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una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clasică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una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optimizată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prin</w:t>
      </w:r>
      <w:proofErr w:type="spellEnd"/>
      <w:r w:rsidRPr="007D6D1E">
        <w:rPr>
          <w:rFonts w:ascii="UT Sans" w:hAnsi="UT Sans"/>
          <w:lang w:val="fr-FR"/>
        </w:rPr>
        <w:t xml:space="preserve"> CMSIS-DSP</w:t>
      </w:r>
      <w:r w:rsidR="00173C2E" w:rsidRPr="007D6D1E">
        <w:rPr>
          <w:rFonts w:ascii="UT Sans" w:hAnsi="UT Sans"/>
          <w:lang w:val="fr-FR"/>
        </w:rPr>
        <w:t>,</w:t>
      </w:r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analizează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avantajele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oferite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procesarea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instrucțiuni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specializate</w:t>
      </w:r>
      <w:proofErr w:type="spellEnd"/>
      <w:r w:rsidRPr="007D6D1E">
        <w:rPr>
          <w:rFonts w:ascii="UT Sans" w:hAnsi="UT Sans"/>
          <w:lang w:val="fr-FR"/>
        </w:rPr>
        <w:t>.</w:t>
      </w:r>
    </w:p>
    <w:p w14:paraId="204B26E2" w14:textId="77777777" w:rsidR="005E4FDF" w:rsidRPr="007D6D1E" w:rsidRDefault="00000000">
      <w:pPr>
        <w:pStyle w:val="Titlu1"/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lastRenderedPageBreak/>
        <w:t xml:space="preserve">3. </w:t>
      </w:r>
      <w:proofErr w:type="spellStart"/>
      <w:r w:rsidRPr="007D6D1E">
        <w:rPr>
          <w:rFonts w:ascii="UT Sans" w:hAnsi="UT Sans"/>
          <w:lang w:val="fr-FR"/>
        </w:rPr>
        <w:t>Arhitectură</w:t>
      </w:r>
      <w:proofErr w:type="spellEnd"/>
      <w:r w:rsidRPr="007D6D1E">
        <w:rPr>
          <w:rFonts w:ascii="UT Sans" w:hAnsi="UT Sans"/>
          <w:lang w:val="fr-FR"/>
        </w:rPr>
        <w:t xml:space="preserve"> hardware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software</w:t>
      </w:r>
    </w:p>
    <w:p w14:paraId="7E1F61AC" w14:textId="77777777" w:rsidR="005E4FDF" w:rsidRPr="007D6D1E" w:rsidRDefault="00000000">
      <w:pPr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Raspberry Pi Pico 2 W este </w:t>
      </w:r>
      <w:proofErr w:type="spellStart"/>
      <w:r w:rsidRPr="007D6D1E">
        <w:rPr>
          <w:rFonts w:ascii="UT Sans" w:hAnsi="UT Sans"/>
          <w:lang w:val="fr-FR"/>
        </w:rPr>
        <w:t>echipat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microcontrolerul</w:t>
      </w:r>
      <w:proofErr w:type="spellEnd"/>
      <w:r w:rsidRPr="007D6D1E">
        <w:rPr>
          <w:rFonts w:ascii="UT Sans" w:hAnsi="UT Sans"/>
          <w:lang w:val="fr-FR"/>
        </w:rPr>
        <w:t xml:space="preserve"> RP2350, care </w:t>
      </w:r>
      <w:proofErr w:type="spellStart"/>
      <w:r w:rsidRPr="007D6D1E">
        <w:rPr>
          <w:rFonts w:ascii="UT Sans" w:hAnsi="UT Sans"/>
          <w:lang w:val="fr-FR"/>
        </w:rPr>
        <w:t>conține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nuclee</w:t>
      </w:r>
      <w:proofErr w:type="spellEnd"/>
      <w:r w:rsidRPr="007D6D1E">
        <w:rPr>
          <w:rFonts w:ascii="UT Sans" w:hAnsi="UT Sans"/>
          <w:lang w:val="fr-FR"/>
        </w:rPr>
        <w:t xml:space="preserve"> ARM Cortex-M33 </w:t>
      </w:r>
      <w:proofErr w:type="spellStart"/>
      <w:r w:rsidRPr="007D6D1E">
        <w:rPr>
          <w:rFonts w:ascii="UT Sans" w:hAnsi="UT Sans"/>
          <w:lang w:val="fr-FR"/>
        </w:rPr>
        <w:t>tactate</w:t>
      </w:r>
      <w:proofErr w:type="spellEnd"/>
      <w:r w:rsidRPr="007D6D1E">
        <w:rPr>
          <w:rFonts w:ascii="UT Sans" w:hAnsi="UT Sans"/>
          <w:lang w:val="fr-FR"/>
        </w:rPr>
        <w:t xml:space="preserve"> la 150 MHz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suportă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extensii</w:t>
      </w:r>
      <w:proofErr w:type="spellEnd"/>
      <w:r w:rsidRPr="007D6D1E">
        <w:rPr>
          <w:rFonts w:ascii="UT Sans" w:hAnsi="UT Sans"/>
          <w:lang w:val="fr-FR"/>
        </w:rPr>
        <w:t xml:space="preserve"> DSP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FPU [3]. </w:t>
      </w:r>
      <w:proofErr w:type="spellStart"/>
      <w:r w:rsidRPr="007D6D1E">
        <w:rPr>
          <w:rFonts w:ascii="UT Sans" w:hAnsi="UT Sans"/>
          <w:lang w:val="fr-FR"/>
        </w:rPr>
        <w:t>Proiectul</w:t>
      </w:r>
      <w:proofErr w:type="spellEnd"/>
      <w:r w:rsidRPr="007D6D1E">
        <w:rPr>
          <w:rFonts w:ascii="UT Sans" w:hAnsi="UT Sans"/>
          <w:lang w:val="fr-FR"/>
        </w:rPr>
        <w:t xml:space="preserve"> a </w:t>
      </w:r>
      <w:proofErr w:type="spellStart"/>
      <w:r w:rsidRPr="007D6D1E">
        <w:rPr>
          <w:rFonts w:ascii="UT Sans" w:hAnsi="UT Sans"/>
          <w:lang w:val="fr-FR"/>
        </w:rPr>
        <w:t>fost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implementat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limbaj</w:t>
      </w:r>
      <w:proofErr w:type="spellEnd"/>
      <w:r w:rsidRPr="007D6D1E">
        <w:rPr>
          <w:rFonts w:ascii="UT Sans" w:hAnsi="UT Sans"/>
          <w:lang w:val="fr-FR"/>
        </w:rPr>
        <w:t xml:space="preserve"> C</w:t>
      </w:r>
      <w:r w:rsidR="00C54934" w:rsidRPr="007D6D1E">
        <w:rPr>
          <w:rFonts w:ascii="UT Sans" w:hAnsi="UT Sans"/>
          <w:lang w:val="fr-FR"/>
        </w:rPr>
        <w:t>++</w:t>
      </w:r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folosind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toolchain-ul</w:t>
      </w:r>
      <w:proofErr w:type="spellEnd"/>
      <w:r w:rsidRPr="007D6D1E">
        <w:rPr>
          <w:rFonts w:ascii="UT Sans" w:hAnsi="UT Sans"/>
          <w:lang w:val="fr-FR"/>
        </w:rPr>
        <w:t xml:space="preserve"> standard arm-none-</w:t>
      </w:r>
      <w:proofErr w:type="spellStart"/>
      <w:r w:rsidRPr="007D6D1E">
        <w:rPr>
          <w:rFonts w:ascii="UT Sans" w:hAnsi="UT Sans"/>
          <w:lang w:val="fr-FR"/>
        </w:rPr>
        <w:t>eabi</w:t>
      </w:r>
      <w:proofErr w:type="spellEnd"/>
      <w:r w:rsidRPr="007D6D1E">
        <w:rPr>
          <w:rFonts w:ascii="UT Sans" w:hAnsi="UT Sans"/>
          <w:lang w:val="fr-FR"/>
        </w:rPr>
        <w:t>-</w:t>
      </w:r>
      <w:proofErr w:type="spellStart"/>
      <w:r w:rsidRPr="007D6D1E">
        <w:rPr>
          <w:rFonts w:ascii="UT Sans" w:hAnsi="UT Sans"/>
          <w:lang w:val="fr-FR"/>
        </w:rPr>
        <w:t>gcc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biblioteca</w:t>
      </w:r>
      <w:proofErr w:type="spellEnd"/>
      <w:r w:rsidRPr="007D6D1E">
        <w:rPr>
          <w:rFonts w:ascii="UT Sans" w:hAnsi="UT Sans"/>
          <w:lang w:val="fr-FR"/>
        </w:rPr>
        <w:t xml:space="preserve"> CMSIS-DSP </w:t>
      </w:r>
      <w:proofErr w:type="spellStart"/>
      <w:r w:rsidRPr="007D6D1E">
        <w:rPr>
          <w:rFonts w:ascii="UT Sans" w:hAnsi="UT Sans"/>
          <w:lang w:val="fr-FR"/>
        </w:rPr>
        <w:t>dezvoltată</w:t>
      </w:r>
      <w:proofErr w:type="spellEnd"/>
      <w:r w:rsidRPr="007D6D1E">
        <w:rPr>
          <w:rFonts w:ascii="UT Sans" w:hAnsi="UT Sans"/>
          <w:lang w:val="fr-FR"/>
        </w:rPr>
        <w:t xml:space="preserve"> de Arm Ltd. [2]. </w:t>
      </w:r>
      <w:proofErr w:type="spellStart"/>
      <w:r w:rsidRPr="007D6D1E">
        <w:rPr>
          <w:rFonts w:ascii="UT Sans" w:hAnsi="UT Sans"/>
          <w:lang w:val="fr-FR"/>
        </w:rPr>
        <w:t>Codul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implementează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generarea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unei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artificiale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calculul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histogramei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intensităților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aplicarea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algoritmului</w:t>
      </w:r>
      <w:proofErr w:type="spellEnd"/>
      <w:r w:rsidRPr="007D6D1E">
        <w:rPr>
          <w:rFonts w:ascii="UT Sans" w:hAnsi="UT Sans"/>
          <w:lang w:val="fr-FR"/>
        </w:rPr>
        <w:t xml:space="preserve"> Otsu (</w:t>
      </w:r>
      <w:proofErr w:type="spellStart"/>
      <w:r w:rsidRPr="007D6D1E">
        <w:rPr>
          <w:rFonts w:ascii="UT Sans" w:hAnsi="UT Sans"/>
          <w:lang w:val="fr-FR"/>
        </w:rPr>
        <w:t>optimizat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neoptimizat</w:t>
      </w:r>
      <w:proofErr w:type="spellEnd"/>
      <w:r w:rsidRPr="007D6D1E">
        <w:rPr>
          <w:rFonts w:ascii="UT Sans" w:hAnsi="UT Sans"/>
          <w:lang w:val="fr-FR"/>
        </w:rPr>
        <w:t xml:space="preserve">),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evaluarea</w:t>
      </w:r>
      <w:proofErr w:type="spellEnd"/>
      <w:r w:rsidRPr="007D6D1E">
        <w:rPr>
          <w:rFonts w:ascii="UT Sans" w:hAnsi="UT Sans"/>
          <w:lang w:val="fr-FR"/>
        </w:rPr>
        <w:t xml:space="preserve"> PSNR/SSIM.</w:t>
      </w:r>
    </w:p>
    <w:p w14:paraId="14F2FED2" w14:textId="77777777" w:rsidR="005E4FDF" w:rsidRPr="007D6D1E" w:rsidRDefault="00000000">
      <w:pPr>
        <w:pStyle w:val="Titlu1"/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4. </w:t>
      </w:r>
      <w:proofErr w:type="spellStart"/>
      <w:r w:rsidRPr="007D6D1E">
        <w:rPr>
          <w:rFonts w:ascii="UT Sans" w:hAnsi="UT Sans"/>
          <w:lang w:val="fr-FR"/>
        </w:rPr>
        <w:t>Algoritmul</w:t>
      </w:r>
      <w:proofErr w:type="spellEnd"/>
      <w:r w:rsidRPr="007D6D1E">
        <w:rPr>
          <w:rFonts w:ascii="UT Sans" w:hAnsi="UT Sans"/>
          <w:lang w:val="fr-FR"/>
        </w:rPr>
        <w:t xml:space="preserve"> Otsu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optimizarea</w:t>
      </w:r>
      <w:proofErr w:type="spellEnd"/>
      <w:r w:rsidRPr="007D6D1E">
        <w:rPr>
          <w:rFonts w:ascii="UT Sans" w:hAnsi="UT Sans"/>
          <w:lang w:val="fr-FR"/>
        </w:rPr>
        <w:t xml:space="preserve"> sa</w:t>
      </w:r>
    </w:p>
    <w:p w14:paraId="4926712A" w14:textId="77777777" w:rsidR="005E4FDF" w:rsidRPr="007D6D1E" w:rsidRDefault="00000000">
      <w:pPr>
        <w:rPr>
          <w:rFonts w:ascii="UT Sans" w:hAnsi="UT Sans"/>
          <w:lang w:val="fr-FR"/>
        </w:rPr>
      </w:pPr>
      <w:proofErr w:type="spellStart"/>
      <w:r w:rsidRPr="007D6D1E">
        <w:rPr>
          <w:rFonts w:ascii="UT Sans" w:hAnsi="UT Sans"/>
          <w:lang w:val="fr-FR"/>
        </w:rPr>
        <w:t>Metoda</w:t>
      </w:r>
      <w:proofErr w:type="spellEnd"/>
      <w:r w:rsidRPr="007D6D1E">
        <w:rPr>
          <w:rFonts w:ascii="UT Sans" w:hAnsi="UT Sans"/>
          <w:lang w:val="fr-FR"/>
        </w:rPr>
        <w:t xml:space="preserve"> Otsu </w:t>
      </w:r>
      <w:proofErr w:type="spellStart"/>
      <w:r w:rsidRPr="007D6D1E">
        <w:rPr>
          <w:rFonts w:ascii="UT Sans" w:hAnsi="UT Sans"/>
          <w:lang w:val="fr-FR"/>
        </w:rPr>
        <w:t>determină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pragul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binarizare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prin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maximizarea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varianței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gramStart"/>
      <w:r w:rsidRPr="007D6D1E">
        <w:rPr>
          <w:rFonts w:ascii="UT Sans" w:hAnsi="UT Sans"/>
          <w:lang w:val="fr-FR"/>
        </w:rPr>
        <w:t>clase:</w:t>
      </w:r>
      <w:proofErr w:type="gram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fundal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obiect</w:t>
      </w:r>
      <w:proofErr w:type="spellEnd"/>
      <w:r w:rsidRPr="007D6D1E">
        <w:rPr>
          <w:rFonts w:ascii="UT Sans" w:hAnsi="UT Sans"/>
          <w:lang w:val="fr-FR"/>
        </w:rPr>
        <w:t xml:space="preserve"> [1]. </w:t>
      </w:r>
      <w:proofErr w:type="spellStart"/>
      <w:r w:rsidRPr="007D6D1E">
        <w:rPr>
          <w:rFonts w:ascii="UT Sans" w:hAnsi="UT Sans"/>
          <w:lang w:val="fr-FR"/>
        </w:rPr>
        <w:t>Algoritmul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pornește</w:t>
      </w:r>
      <w:proofErr w:type="spellEnd"/>
      <w:r w:rsidRPr="007D6D1E">
        <w:rPr>
          <w:rFonts w:ascii="UT Sans" w:hAnsi="UT Sans"/>
          <w:lang w:val="fr-FR"/>
        </w:rPr>
        <w:t xml:space="preserve"> de la </w:t>
      </w:r>
      <w:proofErr w:type="spellStart"/>
      <w:r w:rsidRPr="007D6D1E">
        <w:rPr>
          <w:rFonts w:ascii="UT Sans" w:hAnsi="UT Sans"/>
          <w:lang w:val="fr-FR"/>
        </w:rPr>
        <w:t>histograma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unei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tonuri</w:t>
      </w:r>
      <w:proofErr w:type="spellEnd"/>
      <w:r w:rsidRPr="007D6D1E">
        <w:rPr>
          <w:rFonts w:ascii="UT Sans" w:hAnsi="UT Sans"/>
          <w:lang w:val="fr-FR"/>
        </w:rPr>
        <w:t xml:space="preserve"> de gri (</w:t>
      </w:r>
      <w:proofErr w:type="spellStart"/>
      <w:r w:rsidRPr="007D6D1E">
        <w:rPr>
          <w:rFonts w:ascii="UT Sans" w:hAnsi="UT Sans"/>
          <w:lang w:val="fr-FR"/>
        </w:rPr>
        <w:t>valori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între</w:t>
      </w:r>
      <w:proofErr w:type="spellEnd"/>
      <w:r w:rsidRPr="007D6D1E">
        <w:rPr>
          <w:rFonts w:ascii="UT Sans" w:hAnsi="UT Sans"/>
          <w:lang w:val="fr-FR"/>
        </w:rPr>
        <w:t xml:space="preserve"> 0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255), </w:t>
      </w:r>
      <w:proofErr w:type="spellStart"/>
      <w:r w:rsidRPr="007D6D1E">
        <w:rPr>
          <w:rFonts w:ascii="UT Sans" w:hAnsi="UT Sans"/>
          <w:lang w:val="fr-FR"/>
        </w:rPr>
        <w:t>apoi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testează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toate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valorile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posibile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prag</w:t>
      </w:r>
      <w:proofErr w:type="spellEnd"/>
      <w:r w:rsidRPr="007D6D1E">
        <w:rPr>
          <w:rFonts w:ascii="UT Sans" w:hAnsi="UT Sans"/>
          <w:lang w:val="fr-FR"/>
        </w:rPr>
        <w:t xml:space="preserve">.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fiecare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valoare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imaginea</w:t>
      </w:r>
      <w:proofErr w:type="spellEnd"/>
      <w:r w:rsidRPr="007D6D1E">
        <w:rPr>
          <w:rFonts w:ascii="UT Sans" w:hAnsi="UT Sans"/>
          <w:lang w:val="fr-FR"/>
        </w:rPr>
        <w:t xml:space="preserve"> este </w:t>
      </w:r>
      <w:proofErr w:type="spellStart"/>
      <w:r w:rsidRPr="007D6D1E">
        <w:rPr>
          <w:rFonts w:ascii="UT Sans" w:hAnsi="UT Sans"/>
          <w:lang w:val="fr-FR"/>
        </w:rPr>
        <w:t>împărțită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gramStart"/>
      <w:r w:rsidRPr="007D6D1E">
        <w:rPr>
          <w:rFonts w:ascii="UT Sans" w:hAnsi="UT Sans"/>
          <w:lang w:val="fr-FR"/>
        </w:rPr>
        <w:t>clase:</w:t>
      </w:r>
      <w:proofErr w:type="gram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fundal</w:t>
      </w:r>
      <w:proofErr w:type="spellEnd"/>
      <w:r w:rsidRPr="007D6D1E">
        <w:rPr>
          <w:rFonts w:ascii="UT Sans" w:hAnsi="UT Sans"/>
          <w:lang w:val="fr-FR"/>
        </w:rPr>
        <w:t xml:space="preserve"> (</w:t>
      </w:r>
      <w:proofErr w:type="spellStart"/>
      <w:r w:rsidRPr="007D6D1E">
        <w:rPr>
          <w:rFonts w:ascii="UT Sans" w:hAnsi="UT Sans"/>
          <w:lang w:val="fr-FR"/>
        </w:rPr>
        <w:t>pixeli</w:t>
      </w:r>
      <w:proofErr w:type="spellEnd"/>
      <w:r w:rsidRPr="007D6D1E">
        <w:rPr>
          <w:rFonts w:ascii="UT Sans" w:hAnsi="UT Sans"/>
          <w:lang w:val="fr-FR"/>
        </w:rPr>
        <w:t xml:space="preserve"> ≤ </w:t>
      </w:r>
      <w:proofErr w:type="spellStart"/>
      <w:r w:rsidRPr="007D6D1E">
        <w:rPr>
          <w:rFonts w:ascii="UT Sans" w:hAnsi="UT Sans"/>
          <w:lang w:val="fr-FR"/>
        </w:rPr>
        <w:t>prag</w:t>
      </w:r>
      <w:proofErr w:type="spellEnd"/>
      <w:r w:rsidRPr="007D6D1E">
        <w:rPr>
          <w:rFonts w:ascii="UT Sans" w:hAnsi="UT Sans"/>
          <w:lang w:val="fr-FR"/>
        </w:rPr>
        <w:t xml:space="preserve">)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obiect</w:t>
      </w:r>
      <w:proofErr w:type="spellEnd"/>
      <w:r w:rsidRPr="007D6D1E">
        <w:rPr>
          <w:rFonts w:ascii="UT Sans" w:hAnsi="UT Sans"/>
          <w:lang w:val="fr-FR"/>
        </w:rPr>
        <w:t xml:space="preserve"> (</w:t>
      </w:r>
      <w:proofErr w:type="spellStart"/>
      <w:r w:rsidRPr="007D6D1E">
        <w:rPr>
          <w:rFonts w:ascii="UT Sans" w:hAnsi="UT Sans"/>
          <w:lang w:val="fr-FR"/>
        </w:rPr>
        <w:t>pixeli</w:t>
      </w:r>
      <w:proofErr w:type="spellEnd"/>
      <w:r w:rsidRPr="007D6D1E">
        <w:rPr>
          <w:rFonts w:ascii="UT Sans" w:hAnsi="UT Sans"/>
          <w:lang w:val="fr-FR"/>
        </w:rPr>
        <w:t xml:space="preserve"> &gt; </w:t>
      </w:r>
      <w:proofErr w:type="spellStart"/>
      <w:r w:rsidRPr="007D6D1E">
        <w:rPr>
          <w:rFonts w:ascii="UT Sans" w:hAnsi="UT Sans"/>
          <w:lang w:val="fr-FR"/>
        </w:rPr>
        <w:t>prag</w:t>
      </w:r>
      <w:proofErr w:type="spellEnd"/>
      <w:r w:rsidRPr="007D6D1E">
        <w:rPr>
          <w:rFonts w:ascii="UT Sans" w:hAnsi="UT Sans"/>
          <w:lang w:val="fr-FR"/>
        </w:rPr>
        <w:t xml:space="preserve">).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fiecare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împărțire</w:t>
      </w:r>
      <w:proofErr w:type="spellEnd"/>
      <w:r w:rsidRPr="007D6D1E">
        <w:rPr>
          <w:rFonts w:ascii="UT Sans" w:hAnsi="UT Sans"/>
          <w:lang w:val="fr-FR"/>
        </w:rPr>
        <w:t xml:space="preserve"> se </w:t>
      </w:r>
      <w:proofErr w:type="spellStart"/>
      <w:r w:rsidRPr="007D6D1E">
        <w:rPr>
          <w:rFonts w:ascii="UT Sans" w:hAnsi="UT Sans"/>
          <w:lang w:val="fr-FR"/>
        </w:rPr>
        <w:t>calculează</w:t>
      </w:r>
      <w:proofErr w:type="spellEnd"/>
      <w:r w:rsidRPr="007D6D1E">
        <w:rPr>
          <w:rFonts w:ascii="UT Sans" w:hAnsi="UT Sans"/>
          <w:lang w:val="fr-FR"/>
        </w:rPr>
        <w:t xml:space="preserve"> media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proporția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fiecărei</w:t>
      </w:r>
      <w:proofErr w:type="spellEnd"/>
      <w:r w:rsidRPr="007D6D1E">
        <w:rPr>
          <w:rFonts w:ascii="UT Sans" w:hAnsi="UT Sans"/>
          <w:lang w:val="fr-FR"/>
        </w:rPr>
        <w:t xml:space="preserve"> clase, </w:t>
      </w:r>
      <w:proofErr w:type="spellStart"/>
      <w:r w:rsidRPr="007D6D1E">
        <w:rPr>
          <w:rFonts w:ascii="UT Sans" w:hAnsi="UT Sans"/>
          <w:lang w:val="fr-FR"/>
        </w:rPr>
        <w:t>iar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separabilitatea</w:t>
      </w:r>
      <w:proofErr w:type="spellEnd"/>
      <w:r w:rsidRPr="007D6D1E">
        <w:rPr>
          <w:rFonts w:ascii="UT Sans" w:hAnsi="UT Sans"/>
          <w:lang w:val="fr-FR"/>
        </w:rPr>
        <w:t xml:space="preserve"> este </w:t>
      </w:r>
      <w:proofErr w:type="spellStart"/>
      <w:r w:rsidRPr="007D6D1E">
        <w:rPr>
          <w:rFonts w:ascii="UT Sans" w:hAnsi="UT Sans"/>
          <w:lang w:val="fr-FR"/>
        </w:rPr>
        <w:t>măsurată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prin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varianța</w:t>
      </w:r>
      <w:proofErr w:type="spellEnd"/>
      <w:r w:rsidRPr="007D6D1E">
        <w:rPr>
          <w:rFonts w:ascii="UT Sans" w:hAnsi="UT Sans"/>
          <w:lang w:val="fr-FR"/>
        </w:rPr>
        <w:t xml:space="preserve"> inter-</w:t>
      </w:r>
      <w:proofErr w:type="spellStart"/>
      <w:r w:rsidRPr="007D6D1E">
        <w:rPr>
          <w:rFonts w:ascii="UT Sans" w:hAnsi="UT Sans"/>
          <w:lang w:val="fr-FR"/>
        </w:rPr>
        <w:t>clasă</w:t>
      </w:r>
      <w:proofErr w:type="spellEnd"/>
      <w:r w:rsidRPr="007D6D1E">
        <w:rPr>
          <w:rFonts w:ascii="UT Sans" w:hAnsi="UT Sans"/>
          <w:lang w:val="fr-FR"/>
        </w:rPr>
        <w:t>.</w:t>
      </w:r>
    </w:p>
    <w:p w14:paraId="6A0A44A3" w14:textId="77777777" w:rsidR="005E4FDF" w:rsidRPr="007D6D1E" w:rsidRDefault="00000000" w:rsidP="00C57829">
      <w:pPr>
        <w:jc w:val="center"/>
        <w:rPr>
          <w:rFonts w:ascii="UT Sans" w:hAnsi="UT Sans"/>
          <w:lang w:val="fr-FR"/>
        </w:rPr>
      </w:pPr>
      <w:r w:rsidRPr="007D6D1E">
        <w:rPr>
          <w:rFonts w:ascii="Cambria" w:hAnsi="Cambria" w:cs="Cambria"/>
          <w:i/>
        </w:rPr>
        <w:t>σ</w:t>
      </w:r>
      <w:r w:rsidRPr="007D6D1E">
        <w:rPr>
          <w:rFonts w:ascii="UT Sans" w:hAnsi="UT Sans" w:cs="UT Sans"/>
          <w:i/>
          <w:lang w:val="fr-FR"/>
        </w:rPr>
        <w:t>²</w:t>
      </w:r>
      <w:r w:rsidRPr="007D6D1E">
        <w:rPr>
          <w:rFonts w:ascii="UT Sans" w:hAnsi="UT Sans"/>
          <w:i/>
          <w:lang w:val="fr-FR"/>
        </w:rPr>
        <w:t xml:space="preserve">_b(t) = </w:t>
      </w:r>
      <w:r w:rsidRPr="007D6D1E">
        <w:rPr>
          <w:rFonts w:ascii="Cambria" w:hAnsi="Cambria" w:cs="Cambria"/>
          <w:i/>
        </w:rPr>
        <w:t>ω</w:t>
      </w:r>
      <w:r w:rsidRPr="007D6D1E">
        <w:rPr>
          <w:rFonts w:ascii="UT Sans" w:hAnsi="UT Sans" w:cs="UT Sans"/>
          <w:i/>
          <w:lang w:val="fr-FR"/>
        </w:rPr>
        <w:t>₀</w:t>
      </w:r>
      <w:r w:rsidRPr="007D6D1E">
        <w:rPr>
          <w:rFonts w:ascii="UT Sans" w:hAnsi="UT Sans"/>
          <w:i/>
          <w:lang w:val="fr-FR"/>
        </w:rPr>
        <w:t xml:space="preserve">(t) * </w:t>
      </w:r>
      <w:r w:rsidRPr="007D6D1E">
        <w:rPr>
          <w:rFonts w:ascii="Cambria" w:hAnsi="Cambria" w:cs="Cambria"/>
          <w:i/>
        </w:rPr>
        <w:t>ω</w:t>
      </w:r>
      <w:r w:rsidRPr="007D6D1E">
        <w:rPr>
          <w:rFonts w:ascii="UT Sans" w:hAnsi="UT Sans" w:cs="UT Sans"/>
          <w:i/>
          <w:lang w:val="fr-FR"/>
        </w:rPr>
        <w:t>₁</w:t>
      </w:r>
      <w:r w:rsidRPr="007D6D1E">
        <w:rPr>
          <w:rFonts w:ascii="UT Sans" w:hAnsi="UT Sans"/>
          <w:i/>
          <w:lang w:val="fr-FR"/>
        </w:rPr>
        <w:t>(t) * [</w:t>
      </w:r>
      <w:r w:rsidRPr="007D6D1E">
        <w:rPr>
          <w:rFonts w:ascii="Cambria" w:hAnsi="Cambria" w:cs="Cambria"/>
          <w:i/>
        </w:rPr>
        <w:t>μ</w:t>
      </w:r>
      <w:r w:rsidRPr="007D6D1E">
        <w:rPr>
          <w:rFonts w:ascii="UT Sans" w:hAnsi="UT Sans" w:cs="UT Sans"/>
          <w:i/>
          <w:lang w:val="fr-FR"/>
        </w:rPr>
        <w:t>₀</w:t>
      </w:r>
      <w:r w:rsidRPr="007D6D1E">
        <w:rPr>
          <w:rFonts w:ascii="UT Sans" w:hAnsi="UT Sans"/>
          <w:i/>
          <w:lang w:val="fr-FR"/>
        </w:rPr>
        <w:t xml:space="preserve">(t) - </w:t>
      </w:r>
      <w:r w:rsidRPr="007D6D1E">
        <w:rPr>
          <w:rFonts w:ascii="Cambria" w:hAnsi="Cambria" w:cs="Cambria"/>
          <w:i/>
        </w:rPr>
        <w:t>μ</w:t>
      </w:r>
      <w:r w:rsidRPr="007D6D1E">
        <w:rPr>
          <w:rFonts w:ascii="UT Sans" w:hAnsi="UT Sans" w:cs="UT Sans"/>
          <w:i/>
          <w:lang w:val="fr-FR"/>
        </w:rPr>
        <w:t>₁</w:t>
      </w:r>
      <w:r w:rsidRPr="007D6D1E">
        <w:rPr>
          <w:rFonts w:ascii="UT Sans" w:hAnsi="UT Sans"/>
          <w:i/>
          <w:lang w:val="fr-FR"/>
        </w:rPr>
        <w:t>(t</w:t>
      </w:r>
      <w:proofErr w:type="gramStart"/>
      <w:r w:rsidRPr="007D6D1E">
        <w:rPr>
          <w:rFonts w:ascii="UT Sans" w:hAnsi="UT Sans"/>
          <w:i/>
          <w:lang w:val="fr-FR"/>
        </w:rPr>
        <w:t>)]</w:t>
      </w:r>
      <w:r w:rsidRPr="007D6D1E">
        <w:rPr>
          <w:rFonts w:ascii="UT Sans" w:hAnsi="UT Sans" w:cs="UT Sans"/>
          <w:i/>
          <w:lang w:val="fr-FR"/>
        </w:rPr>
        <w:t>²</w:t>
      </w:r>
      <w:proofErr w:type="gramEnd"/>
    </w:p>
    <w:p w14:paraId="26F812CF" w14:textId="77777777" w:rsidR="005E4FDF" w:rsidRPr="007D6D1E" w:rsidRDefault="00000000" w:rsidP="00C57829">
      <w:pPr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- </w:t>
      </w:r>
      <w:r w:rsidRPr="007D6D1E">
        <w:rPr>
          <w:rFonts w:ascii="Cambria" w:hAnsi="Cambria" w:cs="Cambria"/>
        </w:rPr>
        <w:t>ω</w:t>
      </w:r>
      <w:r w:rsidRPr="007D6D1E">
        <w:rPr>
          <w:rFonts w:ascii="UT Sans" w:hAnsi="UT Sans" w:cs="UT Sans"/>
          <w:lang w:val="fr-FR"/>
        </w:rPr>
        <w:t>₀</w:t>
      </w:r>
      <w:r w:rsidRPr="007D6D1E">
        <w:rPr>
          <w:rFonts w:ascii="UT Sans" w:hAnsi="UT Sans"/>
          <w:lang w:val="fr-FR"/>
        </w:rPr>
        <w:t xml:space="preserve">(t), </w:t>
      </w:r>
      <w:r w:rsidRPr="007D6D1E">
        <w:rPr>
          <w:rFonts w:ascii="Cambria" w:hAnsi="Cambria" w:cs="Cambria"/>
        </w:rPr>
        <w:t>ω</w:t>
      </w:r>
      <w:r w:rsidRPr="007D6D1E">
        <w:rPr>
          <w:rFonts w:ascii="UT Sans" w:hAnsi="UT Sans" w:cs="UT Sans"/>
          <w:lang w:val="fr-FR"/>
        </w:rPr>
        <w:t>₁</w:t>
      </w:r>
      <w:r w:rsidRPr="007D6D1E">
        <w:rPr>
          <w:rFonts w:ascii="UT Sans" w:hAnsi="UT Sans"/>
          <w:lang w:val="fr-FR"/>
        </w:rPr>
        <w:t>(t</w:t>
      </w:r>
      <w:proofErr w:type="gramStart"/>
      <w:r w:rsidRPr="007D6D1E">
        <w:rPr>
          <w:rFonts w:ascii="UT Sans" w:hAnsi="UT Sans"/>
          <w:lang w:val="fr-FR"/>
        </w:rPr>
        <w:t>):</w:t>
      </w:r>
      <w:proofErr w:type="gram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propor</w:t>
      </w:r>
      <w:r w:rsidRPr="007D6D1E">
        <w:rPr>
          <w:rFonts w:ascii="UT Sans" w:hAnsi="UT Sans" w:cs="UT Sans"/>
          <w:lang w:val="fr-FR"/>
        </w:rPr>
        <w:t>ț</w:t>
      </w:r>
      <w:r w:rsidRPr="007D6D1E">
        <w:rPr>
          <w:rFonts w:ascii="UT Sans" w:hAnsi="UT Sans"/>
          <w:lang w:val="fr-FR"/>
        </w:rPr>
        <w:t>iile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pixelilor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 w:cs="UT Sans"/>
          <w:lang w:val="fr-FR"/>
        </w:rPr>
        <w:t>î</w:t>
      </w:r>
      <w:r w:rsidRPr="007D6D1E">
        <w:rPr>
          <w:rFonts w:ascii="UT Sans" w:hAnsi="UT Sans"/>
          <w:lang w:val="fr-FR"/>
        </w:rPr>
        <w:t>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clasele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fundal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 w:cs="UT Sans"/>
          <w:lang w:val="fr-FR"/>
        </w:rPr>
        <w:t>ș</w:t>
      </w:r>
      <w:r w:rsidRPr="007D6D1E">
        <w:rPr>
          <w:rFonts w:ascii="UT Sans" w:hAnsi="UT Sans"/>
          <w:lang w:val="fr-FR"/>
        </w:rPr>
        <w:t>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obiect</w:t>
      </w:r>
      <w:proofErr w:type="spellEnd"/>
      <w:r w:rsidRPr="007D6D1E">
        <w:rPr>
          <w:rFonts w:ascii="UT Sans" w:hAnsi="UT Sans"/>
          <w:lang w:val="fr-FR"/>
        </w:rPr>
        <w:br/>
        <w:t xml:space="preserve">- </w:t>
      </w:r>
      <w:r w:rsidRPr="007D6D1E">
        <w:rPr>
          <w:rFonts w:ascii="Cambria" w:hAnsi="Cambria" w:cs="Cambria"/>
        </w:rPr>
        <w:t>μ</w:t>
      </w:r>
      <w:r w:rsidRPr="007D6D1E">
        <w:rPr>
          <w:rFonts w:ascii="UT Sans" w:hAnsi="UT Sans" w:cs="UT Sans"/>
          <w:lang w:val="fr-FR"/>
        </w:rPr>
        <w:t>₀</w:t>
      </w:r>
      <w:r w:rsidRPr="007D6D1E">
        <w:rPr>
          <w:rFonts w:ascii="UT Sans" w:hAnsi="UT Sans"/>
          <w:lang w:val="fr-FR"/>
        </w:rPr>
        <w:t xml:space="preserve">(t), </w:t>
      </w:r>
      <w:r w:rsidRPr="007D6D1E">
        <w:rPr>
          <w:rFonts w:ascii="Cambria" w:hAnsi="Cambria" w:cs="Cambria"/>
        </w:rPr>
        <w:t>μ</w:t>
      </w:r>
      <w:r w:rsidRPr="007D6D1E">
        <w:rPr>
          <w:rFonts w:ascii="UT Sans" w:hAnsi="UT Sans" w:cs="UT Sans"/>
          <w:lang w:val="fr-FR"/>
        </w:rPr>
        <w:t>₁</w:t>
      </w:r>
      <w:r w:rsidRPr="007D6D1E">
        <w:rPr>
          <w:rFonts w:ascii="UT Sans" w:hAnsi="UT Sans"/>
          <w:lang w:val="fr-FR"/>
        </w:rPr>
        <w:t>(t</w:t>
      </w:r>
      <w:proofErr w:type="gramStart"/>
      <w:r w:rsidRPr="007D6D1E">
        <w:rPr>
          <w:rFonts w:ascii="UT Sans" w:hAnsi="UT Sans"/>
          <w:lang w:val="fr-FR"/>
        </w:rPr>
        <w:t>):</w:t>
      </w:r>
      <w:proofErr w:type="gramEnd"/>
      <w:r w:rsidRPr="007D6D1E">
        <w:rPr>
          <w:rFonts w:ascii="UT Sans" w:hAnsi="UT Sans"/>
          <w:lang w:val="fr-FR"/>
        </w:rPr>
        <w:t xml:space="preserve"> media </w:t>
      </w:r>
      <w:proofErr w:type="spellStart"/>
      <w:r w:rsidRPr="007D6D1E">
        <w:rPr>
          <w:rFonts w:ascii="UT Sans" w:hAnsi="UT Sans"/>
          <w:lang w:val="fr-FR"/>
        </w:rPr>
        <w:t>intensit</w:t>
      </w:r>
      <w:r w:rsidRPr="007D6D1E">
        <w:rPr>
          <w:rFonts w:ascii="UT Sans" w:hAnsi="UT Sans" w:cs="UT Sans"/>
          <w:lang w:val="fr-FR"/>
        </w:rPr>
        <w:t>ăț</w:t>
      </w:r>
      <w:r w:rsidRPr="007D6D1E">
        <w:rPr>
          <w:rFonts w:ascii="UT Sans" w:hAnsi="UT Sans"/>
          <w:lang w:val="fr-FR"/>
        </w:rPr>
        <w:t>ilor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 w:cs="UT Sans"/>
          <w:lang w:val="fr-FR"/>
        </w:rPr>
        <w:t>î</w:t>
      </w:r>
      <w:r w:rsidRPr="007D6D1E">
        <w:rPr>
          <w:rFonts w:ascii="UT Sans" w:hAnsi="UT Sans"/>
          <w:lang w:val="fr-FR"/>
        </w:rPr>
        <w:t>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clase</w:t>
      </w:r>
      <w:r w:rsidRPr="007D6D1E">
        <w:rPr>
          <w:rFonts w:ascii="UT Sans" w:hAnsi="UT Sans"/>
          <w:lang w:val="fr-FR"/>
        </w:rPr>
        <w:br/>
        <w:t xml:space="preserve">Se </w:t>
      </w:r>
      <w:proofErr w:type="spellStart"/>
      <w:r w:rsidRPr="007D6D1E">
        <w:rPr>
          <w:rFonts w:ascii="UT Sans" w:hAnsi="UT Sans"/>
          <w:lang w:val="fr-FR"/>
        </w:rPr>
        <w:t>caut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valoarea</w:t>
      </w:r>
      <w:proofErr w:type="spellEnd"/>
      <w:r w:rsidRPr="007D6D1E">
        <w:rPr>
          <w:rFonts w:ascii="UT Sans" w:hAnsi="UT Sans"/>
          <w:lang w:val="fr-FR"/>
        </w:rPr>
        <w:t xml:space="preserve"> t care </w:t>
      </w:r>
      <w:proofErr w:type="spellStart"/>
      <w:r w:rsidRPr="007D6D1E">
        <w:rPr>
          <w:rFonts w:ascii="UT Sans" w:hAnsi="UT Sans"/>
          <w:lang w:val="fr-FR"/>
        </w:rPr>
        <w:t>maximizeaz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aceast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varian</w:t>
      </w:r>
      <w:r w:rsidRPr="007D6D1E">
        <w:rPr>
          <w:rFonts w:ascii="UT Sans" w:hAnsi="UT Sans" w:cs="UT Sans"/>
          <w:lang w:val="fr-FR"/>
        </w:rPr>
        <w:t>ță</w:t>
      </w:r>
      <w:proofErr w:type="spell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separ</w:t>
      </w:r>
      <w:r w:rsidRPr="007D6D1E">
        <w:rPr>
          <w:rFonts w:ascii="UT Sans" w:hAnsi="UT Sans" w:cs="UT Sans"/>
          <w:lang w:val="fr-FR"/>
        </w:rPr>
        <w:t>â</w:t>
      </w:r>
      <w:r w:rsidRPr="007D6D1E">
        <w:rPr>
          <w:rFonts w:ascii="UT Sans" w:hAnsi="UT Sans"/>
          <w:lang w:val="fr-FR"/>
        </w:rPr>
        <w:t>nd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optim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</w:t>
      </w:r>
      <w:r w:rsidRPr="007D6D1E">
        <w:rPr>
          <w:rFonts w:ascii="UT Sans" w:hAnsi="UT Sans" w:cs="UT Sans"/>
          <w:lang w:val="fr-FR"/>
        </w:rPr>
        <w:t>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regiuni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din</w:t>
      </w:r>
      <w:proofErr w:type="spellEnd"/>
      <w:r w:rsidRPr="007D6D1E">
        <w:rPr>
          <w:rFonts w:ascii="UT Sans" w:hAnsi="UT Sans"/>
          <w:lang w:val="fr-FR"/>
        </w:rPr>
        <w:t xml:space="preserve"> imagine.</w:t>
      </w:r>
    </w:p>
    <w:p w14:paraId="15F650C4" w14:textId="77777777" w:rsidR="005E4FDF" w:rsidRPr="007D6D1E" w:rsidRDefault="00000000" w:rsidP="00C57829">
      <w:pPr>
        <w:rPr>
          <w:rFonts w:ascii="UT Sans" w:hAnsi="UT Sans"/>
          <w:lang w:val="fr-FR"/>
        </w:rPr>
      </w:pP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evaluarea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calității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binarizării</w:t>
      </w:r>
      <w:proofErr w:type="spellEnd"/>
      <w:r w:rsidRPr="007D6D1E">
        <w:rPr>
          <w:rFonts w:ascii="UT Sans" w:hAnsi="UT Sans"/>
          <w:lang w:val="fr-FR"/>
        </w:rPr>
        <w:t xml:space="preserve"> au </w:t>
      </w:r>
      <w:proofErr w:type="spellStart"/>
      <w:r w:rsidRPr="007D6D1E">
        <w:rPr>
          <w:rFonts w:ascii="UT Sans" w:hAnsi="UT Sans"/>
          <w:lang w:val="fr-FR"/>
        </w:rPr>
        <w:t>fost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utilizate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metrici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gramStart"/>
      <w:r w:rsidRPr="007D6D1E">
        <w:rPr>
          <w:rFonts w:ascii="UT Sans" w:hAnsi="UT Sans"/>
          <w:lang w:val="fr-FR"/>
        </w:rPr>
        <w:t>standard:</w:t>
      </w:r>
      <w:proofErr w:type="gramEnd"/>
      <w:r w:rsidRPr="007D6D1E">
        <w:rPr>
          <w:rFonts w:ascii="UT Sans" w:hAnsi="UT Sans"/>
          <w:lang w:val="fr-FR"/>
        </w:rPr>
        <w:t xml:space="preserve"> PSNR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SSIM. PSNR (Peak Signal-to-Noise Ratio) </w:t>
      </w:r>
      <w:proofErr w:type="spellStart"/>
      <w:r w:rsidRPr="007D6D1E">
        <w:rPr>
          <w:rFonts w:ascii="UT Sans" w:hAnsi="UT Sans"/>
          <w:lang w:val="fr-FR"/>
        </w:rPr>
        <w:t>exprimă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cât</w:t>
      </w:r>
      <w:proofErr w:type="spellEnd"/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apropiată</w:t>
      </w:r>
      <w:proofErr w:type="spellEnd"/>
      <w:r w:rsidRPr="007D6D1E">
        <w:rPr>
          <w:rFonts w:ascii="UT Sans" w:hAnsi="UT Sans"/>
          <w:lang w:val="fr-FR"/>
        </w:rPr>
        <w:t xml:space="preserve"> este </w:t>
      </w:r>
      <w:proofErr w:type="spellStart"/>
      <w:r w:rsidRPr="007D6D1E">
        <w:rPr>
          <w:rFonts w:ascii="UT Sans" w:hAnsi="UT Sans"/>
          <w:lang w:val="fr-FR"/>
        </w:rPr>
        <w:t>imaginea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binarizată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gramStart"/>
      <w:r w:rsidRPr="007D6D1E">
        <w:rPr>
          <w:rFonts w:ascii="UT Sans" w:hAnsi="UT Sans"/>
          <w:lang w:val="fr-FR"/>
        </w:rPr>
        <w:t>de original</w:t>
      </w:r>
      <w:proofErr w:type="gramEnd"/>
      <w:r w:rsidRPr="007D6D1E">
        <w:rPr>
          <w:rFonts w:ascii="UT Sans" w:hAnsi="UT Sans"/>
          <w:lang w:val="fr-FR"/>
        </w:rPr>
        <w:t xml:space="preserve">, </w:t>
      </w:r>
      <w:proofErr w:type="spellStart"/>
      <w:r w:rsidRPr="007D6D1E">
        <w:rPr>
          <w:rFonts w:ascii="UT Sans" w:hAnsi="UT Sans"/>
          <w:lang w:val="fr-FR"/>
        </w:rPr>
        <w:t>în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timp</w:t>
      </w:r>
      <w:proofErr w:type="spellEnd"/>
      <w:r w:rsidRPr="007D6D1E">
        <w:rPr>
          <w:rFonts w:ascii="UT Sans" w:hAnsi="UT Sans"/>
          <w:lang w:val="fr-FR"/>
        </w:rPr>
        <w:t xml:space="preserve"> ce SSIM (Structural </w:t>
      </w:r>
      <w:proofErr w:type="spellStart"/>
      <w:r w:rsidRPr="007D6D1E">
        <w:rPr>
          <w:rFonts w:ascii="UT Sans" w:hAnsi="UT Sans"/>
          <w:lang w:val="fr-FR"/>
        </w:rPr>
        <w:t>Similarity</w:t>
      </w:r>
      <w:proofErr w:type="spellEnd"/>
      <w:r w:rsidRPr="007D6D1E">
        <w:rPr>
          <w:rFonts w:ascii="UT Sans" w:hAnsi="UT Sans"/>
          <w:lang w:val="fr-FR"/>
        </w:rPr>
        <w:t xml:space="preserve"> Index) </w:t>
      </w:r>
      <w:proofErr w:type="spellStart"/>
      <w:r w:rsidRPr="007D6D1E">
        <w:rPr>
          <w:rFonts w:ascii="UT Sans" w:hAnsi="UT Sans"/>
          <w:lang w:val="fr-FR"/>
        </w:rPr>
        <w:t>evaluează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similaritatea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structurală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cele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două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>.</w:t>
      </w:r>
    </w:p>
    <w:p w14:paraId="25852035" w14:textId="77777777" w:rsidR="005E4FDF" w:rsidRPr="007D6D1E" w:rsidRDefault="00000000">
      <w:pPr>
        <w:jc w:val="center"/>
        <w:rPr>
          <w:rFonts w:ascii="UT Sans" w:hAnsi="UT Sans"/>
          <w:lang w:val="fr-FR"/>
        </w:rPr>
      </w:pPr>
      <w:r w:rsidRPr="007D6D1E">
        <w:rPr>
          <w:rFonts w:ascii="UT Sans" w:hAnsi="UT Sans"/>
          <w:i/>
          <w:lang w:val="fr-FR"/>
        </w:rPr>
        <w:t>PSNR = 10 * log₁₀ (MAX² / MSE)</w:t>
      </w:r>
    </w:p>
    <w:p w14:paraId="7F316326" w14:textId="77777777" w:rsidR="005E4FDF" w:rsidRPr="007D6D1E" w:rsidRDefault="00000000" w:rsidP="00C57829">
      <w:pPr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- MAX este </w:t>
      </w:r>
      <w:proofErr w:type="spellStart"/>
      <w:r w:rsidRPr="007D6D1E">
        <w:rPr>
          <w:rFonts w:ascii="UT Sans" w:hAnsi="UT Sans"/>
          <w:lang w:val="fr-FR"/>
        </w:rPr>
        <w:t>valoarea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maximă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posibilă</w:t>
      </w:r>
      <w:proofErr w:type="spellEnd"/>
      <w:r w:rsidRPr="007D6D1E">
        <w:rPr>
          <w:rFonts w:ascii="UT Sans" w:hAnsi="UT Sans"/>
          <w:lang w:val="fr-FR"/>
        </w:rPr>
        <w:t xml:space="preserve"> (255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8 </w:t>
      </w:r>
      <w:proofErr w:type="spellStart"/>
      <w:r w:rsidRPr="007D6D1E">
        <w:rPr>
          <w:rFonts w:ascii="UT Sans" w:hAnsi="UT Sans"/>
          <w:lang w:val="fr-FR"/>
        </w:rPr>
        <w:t>biți</w:t>
      </w:r>
      <w:proofErr w:type="spellEnd"/>
      <w:r w:rsidRPr="007D6D1E">
        <w:rPr>
          <w:rFonts w:ascii="UT Sans" w:hAnsi="UT Sans"/>
          <w:lang w:val="fr-FR"/>
        </w:rPr>
        <w:t>)</w:t>
      </w:r>
      <w:r w:rsidRPr="007D6D1E">
        <w:rPr>
          <w:rFonts w:ascii="UT Sans" w:hAnsi="UT Sans"/>
          <w:lang w:val="fr-FR"/>
        </w:rPr>
        <w:br/>
        <w:t xml:space="preserve">- MSE este media </w:t>
      </w:r>
      <w:proofErr w:type="spellStart"/>
      <w:r w:rsidRPr="007D6D1E">
        <w:rPr>
          <w:rFonts w:ascii="UT Sans" w:hAnsi="UT Sans"/>
          <w:lang w:val="fr-FR"/>
        </w:rPr>
        <w:t>pătratelor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diferențelor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dintre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pixelii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originali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și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binarizați</w:t>
      </w:r>
      <w:proofErr w:type="spellEnd"/>
      <w:r w:rsidRPr="007D6D1E">
        <w:rPr>
          <w:rFonts w:ascii="UT Sans" w:hAnsi="UT Sans"/>
          <w:lang w:val="fr-FR"/>
        </w:rPr>
        <w:t>.</w:t>
      </w:r>
    </w:p>
    <w:p w14:paraId="24B5971A" w14:textId="56A7A267" w:rsidR="005E4FDF" w:rsidRPr="007D6D1E" w:rsidRDefault="00000000" w:rsidP="00C57829">
      <w:pPr>
        <w:jc w:val="center"/>
        <w:rPr>
          <w:rFonts w:ascii="UT Sans" w:hAnsi="UT Sans"/>
          <w:lang w:val="fr-FR"/>
        </w:rPr>
      </w:pPr>
      <w:proofErr w:type="gramStart"/>
      <w:r w:rsidRPr="007D6D1E">
        <w:rPr>
          <w:rFonts w:ascii="UT Sans" w:hAnsi="UT Sans"/>
          <w:i/>
          <w:lang w:val="fr-FR"/>
        </w:rPr>
        <w:t>SSIM(</w:t>
      </w:r>
      <w:proofErr w:type="gramEnd"/>
      <w:r w:rsidRPr="007D6D1E">
        <w:rPr>
          <w:rFonts w:ascii="UT Sans" w:hAnsi="UT Sans"/>
          <w:i/>
          <w:lang w:val="fr-FR"/>
        </w:rPr>
        <w:t xml:space="preserve">x, y) =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(2</m:t>
            </m:r>
            <m:r>
              <w:rPr>
                <w:rFonts w:ascii="Cambria Math" w:hAnsi="Cambria Math" w:cs="Cambria"/>
              </w:rPr>
              <m:t>μ</m:t>
            </m:r>
            <m:r>
              <w:rPr>
                <w:rFonts w:ascii="Cambria Math" w:hAnsi="Cambria Math" w:cs="Cambria"/>
                <w:lang w:val="fr-FR"/>
              </w:rPr>
              <m:t>ₓ</m:t>
            </m:r>
            <m:r>
              <w:rPr>
                <w:rFonts w:ascii="Cambria Math" w:hAnsi="Cambria Math" w:cs="Cambria"/>
              </w:rPr>
              <m:t>μ</m:t>
            </m:r>
            <m:r>
              <w:rPr>
                <w:rFonts w:ascii="Cambria Math" w:hAnsi="Cambria Math" w:cs="Times New Roman"/>
              </w:rPr>
              <m:t>ᵧ</m:t>
            </m:r>
            <m:r>
              <w:rPr>
                <w:rFonts w:ascii="Cambria Math" w:hAnsi="Cambria Math"/>
                <w:lang w:val="fr-FR"/>
              </w:rPr>
              <m:t xml:space="preserve"> + C₁)(2</m:t>
            </m:r>
            <m:r>
              <w:rPr>
                <w:rFonts w:ascii="Cambria Math" w:hAnsi="Cambria Math" w:cs="Cambria"/>
              </w:rPr>
              <m:t>σ</m:t>
            </m:r>
            <m:r>
              <w:rPr>
                <w:rFonts w:ascii="Cambria Math" w:hAnsi="Cambria Math" w:cs="Cambria"/>
                <w:lang w:val="fr-FR"/>
              </w:rPr>
              <m:t>ₓ</m:t>
            </m:r>
            <m:r>
              <w:rPr>
                <w:rFonts w:ascii="Cambria Math" w:hAnsi="Cambria Math" w:cs="Times New Roman"/>
              </w:rPr>
              <m:t>ᵧ</m:t>
            </m:r>
            <m:r>
              <w:rPr>
                <w:rFonts w:ascii="Cambria Math" w:hAnsi="Cambria Math"/>
                <w:lang w:val="fr-FR"/>
              </w:rPr>
              <m:t xml:space="preserve"> + C₂) </m:t>
            </m:r>
          </m:num>
          <m:den>
            <m:r>
              <w:rPr>
                <w:rFonts w:ascii="Cambria Math" w:hAnsi="Cambria Math"/>
                <w:lang w:val="fr-FR"/>
              </w:rPr>
              <m:t>(</m:t>
            </m:r>
            <m:r>
              <w:rPr>
                <w:rFonts w:ascii="Cambria Math" w:hAnsi="Cambria Math" w:cs="Cambria"/>
              </w:rPr>
              <m:t>μ</m:t>
            </m:r>
            <m:r>
              <w:rPr>
                <w:rFonts w:ascii="Cambria Math" w:hAnsi="Cambria Math" w:cs="Cambria"/>
                <w:lang w:val="fr-FR"/>
              </w:rPr>
              <m:t>ₓ</m:t>
            </m:r>
            <m:r>
              <w:rPr>
                <w:rFonts w:ascii="Cambria Math" w:hAnsi="Cambria Math" w:cs="UT Sans"/>
                <w:lang w:val="fr-FR"/>
              </w:rPr>
              <m:t>²</m:t>
            </m:r>
            <m:r>
              <w:rPr>
                <w:rFonts w:ascii="Cambria Math" w:hAnsi="Cambria Math"/>
                <w:lang w:val="fr-FR"/>
              </w:rPr>
              <m:t xml:space="preserve"> + </m:t>
            </m:r>
            <m:r>
              <w:rPr>
                <w:rFonts w:ascii="Cambria Math" w:hAnsi="Cambria Math" w:cs="Cambria"/>
              </w:rPr>
              <m:t>μ</m:t>
            </m:r>
            <m:r>
              <w:rPr>
                <w:rFonts w:ascii="Cambria Math" w:hAnsi="Cambria Math" w:cs="Times New Roman"/>
              </w:rPr>
              <m:t>ᵧ</m:t>
            </m:r>
            <m:r>
              <w:rPr>
                <w:rFonts w:ascii="Cambria Math" w:hAnsi="Cambria Math"/>
                <w:lang w:val="fr-FR"/>
              </w:rPr>
              <m:t>² + C₁)(</m:t>
            </m:r>
            <m:r>
              <w:rPr>
                <w:rFonts w:ascii="Cambria Math" w:hAnsi="Cambria Math" w:cs="Cambria"/>
              </w:rPr>
              <m:t>σ</m:t>
            </m:r>
            <m:r>
              <w:rPr>
                <w:rFonts w:ascii="Cambria Math" w:hAnsi="Cambria Math" w:cs="Cambria"/>
                <w:lang w:val="fr-FR"/>
              </w:rPr>
              <m:t>ₓ</m:t>
            </m:r>
            <m:r>
              <w:rPr>
                <w:rFonts w:ascii="Cambria Math" w:hAnsi="Cambria Math" w:cs="UT Sans"/>
                <w:lang w:val="fr-FR"/>
              </w:rPr>
              <m:t>²</m:t>
            </m:r>
            <m:r>
              <w:rPr>
                <w:rFonts w:ascii="Cambria Math" w:hAnsi="Cambria Math"/>
                <w:lang w:val="fr-FR"/>
              </w:rPr>
              <m:t xml:space="preserve"> + </m:t>
            </m:r>
            <m:r>
              <w:rPr>
                <w:rFonts w:ascii="Cambria Math" w:hAnsi="Cambria Math" w:cs="Cambria"/>
              </w:rPr>
              <m:t>σ</m:t>
            </m:r>
            <m:r>
              <w:rPr>
                <w:rFonts w:ascii="Cambria Math" w:hAnsi="Cambria Math" w:cs="Times New Roman"/>
              </w:rPr>
              <m:t>ᵧ</m:t>
            </m:r>
            <m:r>
              <w:rPr>
                <w:rFonts w:ascii="Cambria Math" w:hAnsi="Cambria Math"/>
                <w:lang w:val="fr-FR"/>
              </w:rPr>
              <m:t>² + C₂)</m:t>
            </m:r>
          </m:den>
        </m:f>
      </m:oMath>
    </w:p>
    <w:p w14:paraId="6572824E" w14:textId="77777777" w:rsidR="007842E4" w:rsidRPr="007D6D1E" w:rsidRDefault="007842E4" w:rsidP="007842E4">
      <w:pPr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lastRenderedPageBreak/>
        <w:t xml:space="preserve">- </w:t>
      </w:r>
      <w:r w:rsidRPr="007D6D1E">
        <w:rPr>
          <w:rFonts w:ascii="Cambria" w:hAnsi="Cambria" w:cs="Cambria"/>
        </w:rPr>
        <w:t>μ</w:t>
      </w:r>
      <w:r w:rsidRPr="007D6D1E">
        <w:rPr>
          <w:rFonts w:ascii="Cambria Math" w:hAnsi="Cambria Math" w:cs="Cambria Math"/>
          <w:lang w:val="fr-FR"/>
        </w:rPr>
        <w:t>ₓ</w:t>
      </w:r>
      <w:r w:rsidRPr="007D6D1E">
        <w:rPr>
          <w:rFonts w:ascii="UT Sans" w:hAnsi="UT Sans"/>
          <w:lang w:val="fr-FR"/>
        </w:rPr>
        <w:t xml:space="preserve">, </w:t>
      </w:r>
      <w:proofErr w:type="gramStart"/>
      <w:r w:rsidRPr="007D6D1E">
        <w:rPr>
          <w:rFonts w:ascii="Cambria" w:hAnsi="Cambria" w:cs="Cambria"/>
        </w:rPr>
        <w:t>μ</w:t>
      </w:r>
      <w:r w:rsidRPr="007D6D1E">
        <w:rPr>
          <w:rFonts w:ascii="Times New Roman" w:hAnsi="Times New Roman" w:cs="Times New Roman"/>
        </w:rPr>
        <w:t>ᵧ</w:t>
      </w:r>
      <w:r w:rsidRPr="007D6D1E">
        <w:rPr>
          <w:rFonts w:ascii="UT Sans" w:hAnsi="UT Sans"/>
          <w:lang w:val="fr-FR"/>
        </w:rPr>
        <w:t>:</w:t>
      </w:r>
      <w:proofErr w:type="gram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mediile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imaginilor</w:t>
      </w:r>
      <w:proofErr w:type="spellEnd"/>
      <w:r w:rsidRPr="007D6D1E">
        <w:rPr>
          <w:rFonts w:ascii="UT Sans" w:hAnsi="UT Sans"/>
          <w:lang w:val="fr-FR"/>
        </w:rPr>
        <w:br/>
        <w:t xml:space="preserve">- </w:t>
      </w:r>
      <w:r w:rsidRPr="007D6D1E">
        <w:rPr>
          <w:rFonts w:ascii="Cambria" w:hAnsi="Cambria" w:cs="Cambria"/>
        </w:rPr>
        <w:t>σ</w:t>
      </w:r>
      <w:r w:rsidRPr="007D6D1E">
        <w:rPr>
          <w:rFonts w:ascii="Cambria Math" w:hAnsi="Cambria Math" w:cs="Cambria Math"/>
          <w:lang w:val="fr-FR"/>
        </w:rPr>
        <w:t>ₓ</w:t>
      </w:r>
      <w:r w:rsidRPr="007D6D1E">
        <w:rPr>
          <w:rFonts w:ascii="UT Sans" w:hAnsi="UT Sans" w:cs="UT Sans"/>
          <w:lang w:val="fr-FR"/>
        </w:rPr>
        <w:t>²</w:t>
      </w:r>
      <w:r w:rsidRPr="007D6D1E">
        <w:rPr>
          <w:rFonts w:ascii="UT Sans" w:hAnsi="UT Sans"/>
          <w:lang w:val="fr-FR"/>
        </w:rPr>
        <w:t xml:space="preserve">, </w:t>
      </w:r>
      <w:r w:rsidRPr="007D6D1E">
        <w:rPr>
          <w:rFonts w:ascii="Cambria" w:hAnsi="Cambria" w:cs="Cambria"/>
        </w:rPr>
        <w:t>σ</w:t>
      </w:r>
      <w:r w:rsidRPr="007D6D1E">
        <w:rPr>
          <w:rFonts w:ascii="Times New Roman" w:hAnsi="Times New Roman" w:cs="Times New Roman"/>
        </w:rPr>
        <w:t>ᵧ</w:t>
      </w:r>
      <w:proofErr w:type="gramStart"/>
      <w:r w:rsidRPr="007D6D1E">
        <w:rPr>
          <w:rFonts w:ascii="UT Sans" w:hAnsi="UT Sans"/>
          <w:lang w:val="fr-FR"/>
        </w:rPr>
        <w:t>²:</w:t>
      </w:r>
      <w:proofErr w:type="gram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varianțele</w:t>
      </w:r>
      <w:proofErr w:type="spellEnd"/>
      <w:r w:rsidRPr="007D6D1E">
        <w:rPr>
          <w:rFonts w:ascii="UT Sans" w:hAnsi="UT Sans"/>
          <w:lang w:val="fr-FR"/>
        </w:rPr>
        <w:br/>
        <w:t xml:space="preserve">- </w:t>
      </w:r>
      <w:r w:rsidRPr="007D6D1E">
        <w:rPr>
          <w:rFonts w:ascii="Cambria" w:hAnsi="Cambria" w:cs="Cambria"/>
        </w:rPr>
        <w:t>σ</w:t>
      </w:r>
      <w:r w:rsidRPr="007D6D1E">
        <w:rPr>
          <w:rFonts w:ascii="Cambria Math" w:hAnsi="Cambria Math" w:cs="Cambria Math"/>
          <w:lang w:val="fr-FR"/>
        </w:rPr>
        <w:t>ₓ</w:t>
      </w:r>
      <w:proofErr w:type="gramStart"/>
      <w:r w:rsidRPr="007D6D1E">
        <w:rPr>
          <w:rFonts w:ascii="Times New Roman" w:hAnsi="Times New Roman" w:cs="Times New Roman"/>
        </w:rPr>
        <w:t>ᵧ</w:t>
      </w:r>
      <w:r w:rsidRPr="007D6D1E">
        <w:rPr>
          <w:rFonts w:ascii="UT Sans" w:hAnsi="UT Sans"/>
          <w:lang w:val="fr-FR"/>
        </w:rPr>
        <w:t>:</w:t>
      </w:r>
      <w:proofErr w:type="gram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covarianța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între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br/>
        <w:t>- C₁, C</w:t>
      </w:r>
      <w:proofErr w:type="gramStart"/>
      <w:r w:rsidRPr="007D6D1E">
        <w:rPr>
          <w:rFonts w:ascii="UT Sans" w:hAnsi="UT Sans"/>
          <w:lang w:val="fr-FR"/>
        </w:rPr>
        <w:t>₂:</w:t>
      </w:r>
      <w:proofErr w:type="gramEnd"/>
      <w:r w:rsidRPr="007D6D1E">
        <w:rPr>
          <w:rFonts w:ascii="UT Sans" w:hAnsi="UT Sans"/>
          <w:lang w:val="fr-FR"/>
        </w:rPr>
        <w:t xml:space="preserve"> constante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stabilitate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numerică</w:t>
      </w:r>
      <w:proofErr w:type="spellEnd"/>
    </w:p>
    <w:p w14:paraId="74FDDD93" w14:textId="77777777" w:rsidR="007842E4" w:rsidRPr="007D6D1E" w:rsidRDefault="007842E4" w:rsidP="007842E4">
      <w:pPr>
        <w:rPr>
          <w:rFonts w:ascii="UT Sans" w:hAnsi="UT Sans"/>
          <w:lang w:val="fr-FR"/>
        </w:rPr>
      </w:pPr>
      <w:proofErr w:type="spellStart"/>
      <w:r w:rsidRPr="007D6D1E">
        <w:rPr>
          <w:rFonts w:ascii="UT Sans" w:hAnsi="UT Sans"/>
          <w:lang w:val="fr-FR"/>
        </w:rPr>
        <w:t>Tabel</w:t>
      </w:r>
      <w:proofErr w:type="spellEnd"/>
      <w:r w:rsidRPr="007D6D1E">
        <w:rPr>
          <w:rFonts w:ascii="UT Sans" w:hAnsi="UT Sans"/>
          <w:lang w:val="fr-FR"/>
        </w:rPr>
        <w:t xml:space="preserve"> 1 – </w:t>
      </w:r>
      <w:proofErr w:type="spellStart"/>
      <w:r w:rsidRPr="007D6D1E">
        <w:rPr>
          <w:rFonts w:ascii="UT Sans" w:hAnsi="UT Sans"/>
          <w:lang w:val="fr-FR"/>
        </w:rPr>
        <w:t>Medii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obținute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pe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r w:rsidR="00C54934" w:rsidRPr="007D6D1E">
        <w:rPr>
          <w:rFonts w:ascii="UT Sans" w:hAnsi="UT Sans"/>
          <w:lang w:val="fr-FR"/>
        </w:rPr>
        <w:t>10</w:t>
      </w:r>
      <w:r w:rsidRPr="007D6D1E">
        <w:rPr>
          <w:rFonts w:ascii="UT Sans" w:hAnsi="UT Sans"/>
          <w:lang w:val="fr-FR"/>
        </w:rPr>
        <w:t xml:space="preserve"> de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cu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zgomot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variabil</w:t>
      </w:r>
      <w:proofErr w:type="spellEnd"/>
      <w:r w:rsidRPr="007D6D1E">
        <w:rPr>
          <w:rFonts w:ascii="UT Sans" w:hAnsi="UT Sans"/>
          <w:lang w:val="fr-FR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637"/>
        <w:gridCol w:w="1518"/>
        <w:gridCol w:w="1402"/>
        <w:gridCol w:w="1402"/>
        <w:gridCol w:w="1421"/>
        <w:gridCol w:w="1250"/>
      </w:tblGrid>
      <w:tr w:rsidR="00DF51E5" w:rsidRPr="007D6D1E" w14:paraId="3BF367F0" w14:textId="77777777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A382E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Versiune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0637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 xml:space="preserve">Timp mediu </w:t>
            </w:r>
            <w:proofErr w:type="spellStart"/>
            <w:r w:rsidRPr="007D6D1E">
              <w:rPr>
                <w:rFonts w:ascii="UT Sans" w:hAnsi="UT Sans"/>
              </w:rPr>
              <w:t>execuție</w:t>
            </w:r>
            <w:proofErr w:type="spellEnd"/>
            <w:r w:rsidRPr="007D6D1E">
              <w:rPr>
                <w:rFonts w:ascii="UT Sans" w:hAnsi="UT Sans"/>
              </w:rPr>
              <w:t xml:space="preserve"> (µs)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4D17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PSNR mediu (dB)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2E6B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SSIM mediu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8827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 xml:space="preserve">Raport </w:t>
            </w:r>
            <w:proofErr w:type="spellStart"/>
            <w:r w:rsidRPr="007D6D1E">
              <w:rPr>
                <w:rFonts w:ascii="UT Sans" w:hAnsi="UT Sans"/>
              </w:rPr>
              <w:t>viteză</w:t>
            </w:r>
            <w:proofErr w:type="spellEnd"/>
            <w:r w:rsidRPr="007D6D1E">
              <w:rPr>
                <w:rFonts w:ascii="UT Sans" w:hAnsi="UT Sans"/>
              </w:rPr>
              <w:t xml:space="preserve"> (x)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0C60" w14:textId="77777777" w:rsidR="00DF51E5" w:rsidRPr="007D6D1E" w:rsidRDefault="00DF51E5" w:rsidP="007842E4">
            <w:pPr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Prag mediu Otsu</w:t>
            </w:r>
            <w:r w:rsidRPr="007D6D1E">
              <w:rPr>
                <w:rFonts w:ascii="UT Sans" w:hAnsi="UT Sans"/>
              </w:rPr>
              <w:tab/>
            </w:r>
          </w:p>
        </w:tc>
      </w:tr>
      <w:tr w:rsidR="00DF51E5" w:rsidRPr="007D6D1E" w14:paraId="1E7D0888" w14:textId="77777777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2A59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proofErr w:type="spellStart"/>
            <w:r w:rsidRPr="007D6D1E">
              <w:rPr>
                <w:rFonts w:ascii="UT Sans" w:hAnsi="UT Sans"/>
              </w:rPr>
              <w:t>Optimizată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48BC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642.78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3B2C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18.89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EFE2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0.796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9654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38.86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DF51E5" w:rsidRPr="007D6D1E" w14:paraId="3AAF707A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FFD91" w14:textId="77777777" w:rsidR="00DF51E5" w:rsidRPr="007D6D1E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  <w:r w:rsidRPr="007D6D1E">
                    <w:rPr>
                      <w:rFonts w:ascii="UT Sans" w:hAnsi="UT Sans"/>
                      <w:lang w:val="ro-RO"/>
                    </w:rPr>
                    <w:t>62.65</w:t>
                  </w:r>
                </w:p>
              </w:tc>
            </w:tr>
          </w:tbl>
          <w:p w14:paraId="777AD920" w14:textId="77777777" w:rsidR="00DF51E5" w:rsidRPr="007D6D1E" w:rsidRDefault="00DF51E5" w:rsidP="00DF51E5">
            <w:pPr>
              <w:rPr>
                <w:rFonts w:ascii="UT Sans" w:hAnsi="UT Sans"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51E5" w:rsidRPr="007D6D1E" w14:paraId="7B974BF8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8948A" w14:textId="77777777" w:rsidR="00DF51E5" w:rsidRPr="007D6D1E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</w:p>
              </w:tc>
            </w:tr>
          </w:tbl>
          <w:p w14:paraId="764A6120" w14:textId="77777777" w:rsidR="00DF51E5" w:rsidRPr="007D6D1E" w:rsidRDefault="00DF51E5" w:rsidP="007842E4">
            <w:pPr>
              <w:rPr>
                <w:rFonts w:ascii="UT Sans" w:hAnsi="UT Sans"/>
              </w:rPr>
            </w:pPr>
          </w:p>
        </w:tc>
      </w:tr>
      <w:tr w:rsidR="00DF51E5" w:rsidRPr="007D6D1E" w14:paraId="1F98302B" w14:textId="77777777" w:rsidTr="00DF51E5"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FF48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proofErr w:type="spellStart"/>
            <w:r w:rsidRPr="007D6D1E">
              <w:rPr>
                <w:rFonts w:ascii="UT Sans" w:hAnsi="UT Sans"/>
              </w:rPr>
              <w:t>Neoptimizată</w:t>
            </w:r>
            <w:proofErr w:type="spellEnd"/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37A3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24975.49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30D2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18.89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C281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0.796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89D04" w14:textId="77777777" w:rsidR="00DF51E5" w:rsidRPr="007D6D1E" w:rsidRDefault="00DF51E5" w:rsidP="007842E4">
            <w:pPr>
              <w:spacing w:after="200" w:line="276" w:lineRule="auto"/>
              <w:rPr>
                <w:rFonts w:ascii="UT Sans" w:hAnsi="UT Sans"/>
              </w:rPr>
            </w:pPr>
            <w:r w:rsidRPr="007D6D1E">
              <w:rPr>
                <w:rFonts w:ascii="UT Sans" w:hAnsi="UT Sans"/>
              </w:rPr>
              <w:t>1.0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1"/>
            </w:tblGrid>
            <w:tr w:rsidR="00DF51E5" w:rsidRPr="007D6D1E" w14:paraId="1CC15F43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C673D" w14:textId="77777777" w:rsidR="00DF51E5" w:rsidRPr="007D6D1E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  <w:r w:rsidRPr="007D6D1E">
                    <w:rPr>
                      <w:rFonts w:ascii="UT Sans" w:hAnsi="UT Sans"/>
                      <w:lang w:val="ro-RO"/>
                    </w:rPr>
                    <w:t>62.65</w:t>
                  </w:r>
                </w:p>
              </w:tc>
            </w:tr>
          </w:tbl>
          <w:p w14:paraId="4170477C" w14:textId="77777777" w:rsidR="00DF51E5" w:rsidRPr="007D6D1E" w:rsidRDefault="00DF51E5" w:rsidP="00DF51E5">
            <w:pPr>
              <w:rPr>
                <w:rFonts w:ascii="UT Sans" w:hAnsi="UT Sans"/>
                <w:vanish/>
                <w:lang w:val="ro-R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F51E5" w:rsidRPr="007D6D1E" w14:paraId="5E3B8E3D" w14:textId="77777777" w:rsidTr="00DF5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33817" w14:textId="77777777" w:rsidR="00DF51E5" w:rsidRPr="007D6D1E" w:rsidRDefault="00DF51E5" w:rsidP="00DF51E5">
                  <w:pPr>
                    <w:spacing w:after="0" w:line="240" w:lineRule="auto"/>
                    <w:rPr>
                      <w:rFonts w:ascii="UT Sans" w:hAnsi="UT Sans"/>
                      <w:lang w:val="ro-RO"/>
                    </w:rPr>
                  </w:pPr>
                </w:p>
              </w:tc>
            </w:tr>
          </w:tbl>
          <w:p w14:paraId="2DCCA9BB" w14:textId="77777777" w:rsidR="00DF51E5" w:rsidRPr="007D6D1E" w:rsidRDefault="00DF51E5" w:rsidP="007842E4">
            <w:pPr>
              <w:rPr>
                <w:rFonts w:ascii="UT Sans" w:hAnsi="UT Sans"/>
              </w:rPr>
            </w:pPr>
          </w:p>
        </w:tc>
      </w:tr>
    </w:tbl>
    <w:p w14:paraId="2C7CB52B" w14:textId="77777777" w:rsidR="007842E4" w:rsidRPr="007D6D1E" w:rsidRDefault="007842E4">
      <w:pPr>
        <w:rPr>
          <w:rFonts w:ascii="UT Sans" w:hAnsi="UT Sans"/>
          <w:lang w:val="ro-RO"/>
        </w:rPr>
      </w:pPr>
      <w:r w:rsidRPr="007D6D1E">
        <w:rPr>
          <w:rFonts w:ascii="UT Sans" w:hAnsi="UT Sans"/>
          <w:lang w:val="ro-RO"/>
        </w:rPr>
        <w:t>Rezultatele arată că varianta optimizată este în medie de aproximativ 38.9 ori mai rapidă decât cea neoptimizată, menținând aceleași niveluri de calitate (PSNR și SSIM).</w:t>
      </w:r>
    </w:p>
    <w:p w14:paraId="1BC4B6C7" w14:textId="63B57F1A" w:rsidR="00C57829" w:rsidRPr="007D6D1E" w:rsidRDefault="00C57829">
      <w:pPr>
        <w:rPr>
          <w:rFonts w:ascii="UT Sans" w:hAnsi="UT Sans"/>
          <w:lang w:val="ro-RO"/>
        </w:rPr>
      </w:pPr>
      <w:r w:rsidRPr="007D6D1E">
        <w:rPr>
          <w:rFonts w:ascii="UT Sans" w:hAnsi="UT Sans"/>
          <w:noProof/>
        </w:rPr>
        <w:drawing>
          <wp:inline distT="0" distB="0" distL="0" distR="0" wp14:anchorId="44D9FB03" wp14:editId="35F6B79B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_psn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CEBA" w14:textId="77777777" w:rsidR="00C57829" w:rsidRPr="007D6D1E" w:rsidRDefault="00C57829" w:rsidP="00C57829">
      <w:pPr>
        <w:jc w:val="center"/>
        <w:rPr>
          <w:rFonts w:ascii="UT Sans" w:hAnsi="UT Sans"/>
        </w:rPr>
      </w:pPr>
      <w:r w:rsidRPr="007D6D1E">
        <w:rPr>
          <w:rFonts w:ascii="UT Sans" w:hAnsi="UT Sans"/>
        </w:rPr>
        <w:t xml:space="preserve">Figura 3 – PSNR </w:t>
      </w:r>
      <w:proofErr w:type="spellStart"/>
      <w:r w:rsidRPr="007D6D1E">
        <w:rPr>
          <w:rFonts w:ascii="UT Sans" w:hAnsi="UT Sans"/>
        </w:rPr>
        <w:t>pentru</w:t>
      </w:r>
      <w:proofErr w:type="spellEnd"/>
      <w:r w:rsidRPr="007D6D1E">
        <w:rPr>
          <w:rFonts w:ascii="UT Sans" w:hAnsi="UT Sans"/>
        </w:rPr>
        <w:t xml:space="preserve"> 10 imagini testate</w:t>
      </w:r>
    </w:p>
    <w:p w14:paraId="70B8BD3E" w14:textId="14AA0F0E" w:rsidR="00C57829" w:rsidRPr="007D6D1E" w:rsidRDefault="00C57829" w:rsidP="00C57829">
      <w:pPr>
        <w:jc w:val="center"/>
        <w:rPr>
          <w:rFonts w:ascii="UT Sans" w:hAnsi="UT Sans"/>
        </w:rPr>
      </w:pPr>
      <w:r w:rsidRPr="007D6D1E">
        <w:rPr>
          <w:rFonts w:ascii="UT Sans" w:hAnsi="UT Sans"/>
          <w:noProof/>
        </w:rPr>
        <w:lastRenderedPageBreak/>
        <w:drawing>
          <wp:inline distT="0" distB="0" distL="0" distR="0" wp14:anchorId="5B105AFC" wp14:editId="60283513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_ssi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D91A" w14:textId="77777777" w:rsidR="00C57829" w:rsidRPr="007D6D1E" w:rsidRDefault="00C57829" w:rsidP="00C57829">
      <w:pPr>
        <w:jc w:val="center"/>
        <w:rPr>
          <w:rFonts w:ascii="UT Sans" w:hAnsi="UT Sans"/>
          <w:lang w:val="fr-FR"/>
        </w:rPr>
      </w:pPr>
      <w:r w:rsidRPr="007D6D1E">
        <w:rPr>
          <w:rFonts w:ascii="UT Sans" w:hAnsi="UT Sans"/>
          <w:lang w:val="fr-FR"/>
        </w:rPr>
        <w:t xml:space="preserve">Figura 4 – SSIM </w:t>
      </w:r>
      <w:proofErr w:type="spellStart"/>
      <w:r w:rsidRPr="007D6D1E">
        <w:rPr>
          <w:rFonts w:ascii="UT Sans" w:hAnsi="UT Sans"/>
          <w:lang w:val="fr-FR"/>
        </w:rPr>
        <w:t>pentru</w:t>
      </w:r>
      <w:proofErr w:type="spellEnd"/>
      <w:r w:rsidRPr="007D6D1E">
        <w:rPr>
          <w:rFonts w:ascii="UT Sans" w:hAnsi="UT Sans"/>
          <w:lang w:val="fr-FR"/>
        </w:rPr>
        <w:t xml:space="preserve"> 10 </w:t>
      </w:r>
      <w:proofErr w:type="spellStart"/>
      <w:r w:rsidRPr="007D6D1E">
        <w:rPr>
          <w:rFonts w:ascii="UT Sans" w:hAnsi="UT Sans"/>
          <w:lang w:val="fr-FR"/>
        </w:rPr>
        <w:t>imagini</w:t>
      </w:r>
      <w:proofErr w:type="spellEnd"/>
      <w:r w:rsidRPr="007D6D1E">
        <w:rPr>
          <w:rFonts w:ascii="UT Sans" w:hAnsi="UT Sans"/>
          <w:lang w:val="fr-FR"/>
        </w:rPr>
        <w:t xml:space="preserve"> </w:t>
      </w:r>
      <w:proofErr w:type="spellStart"/>
      <w:r w:rsidRPr="007D6D1E">
        <w:rPr>
          <w:rFonts w:ascii="UT Sans" w:hAnsi="UT Sans"/>
          <w:lang w:val="fr-FR"/>
        </w:rPr>
        <w:t>testate</w:t>
      </w:r>
      <w:proofErr w:type="spellEnd"/>
    </w:p>
    <w:p w14:paraId="06393F9B" w14:textId="45FADDB4" w:rsidR="00C57829" w:rsidRPr="007D6D1E" w:rsidRDefault="00C57829" w:rsidP="00C57829">
      <w:pPr>
        <w:jc w:val="center"/>
        <w:rPr>
          <w:rFonts w:ascii="UT Sans" w:hAnsi="UT Sans"/>
        </w:rPr>
      </w:pPr>
      <w:r w:rsidRPr="007D6D1E">
        <w:rPr>
          <w:rFonts w:ascii="UT Sans" w:hAnsi="UT Sans"/>
          <w:noProof/>
        </w:rPr>
        <w:drawing>
          <wp:inline distT="0" distB="0" distL="0" distR="0" wp14:anchorId="44180D05" wp14:editId="5E6C5D9E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_exec_time_updat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14A5" w14:textId="77777777" w:rsidR="00C57829" w:rsidRPr="007D6D1E" w:rsidRDefault="00C57829" w:rsidP="00C57829">
      <w:pPr>
        <w:jc w:val="center"/>
        <w:rPr>
          <w:rFonts w:ascii="UT Sans" w:hAnsi="UT Sans"/>
        </w:rPr>
      </w:pPr>
      <w:r w:rsidRPr="007D6D1E">
        <w:rPr>
          <w:rFonts w:ascii="UT Sans" w:hAnsi="UT Sans"/>
        </w:rPr>
        <w:t xml:space="preserve">Figura 5 – Timp de </w:t>
      </w:r>
      <w:proofErr w:type="spellStart"/>
      <w:r w:rsidRPr="007D6D1E">
        <w:rPr>
          <w:rFonts w:ascii="UT Sans" w:hAnsi="UT Sans"/>
        </w:rPr>
        <w:t>execuție</w:t>
      </w:r>
      <w:proofErr w:type="spellEnd"/>
      <w:r w:rsidRPr="007D6D1E">
        <w:rPr>
          <w:rFonts w:ascii="UT Sans" w:hAnsi="UT Sans"/>
        </w:rPr>
        <w:t xml:space="preserve"> optimizat vs </w:t>
      </w:r>
      <w:proofErr w:type="spellStart"/>
      <w:r w:rsidRPr="007D6D1E">
        <w:rPr>
          <w:rFonts w:ascii="UT Sans" w:hAnsi="UT Sans"/>
        </w:rPr>
        <w:t>neoptimizat</w:t>
      </w:r>
      <w:proofErr w:type="spellEnd"/>
    </w:p>
    <w:p w14:paraId="102A7F5D" w14:textId="77777777" w:rsidR="00C57829" w:rsidRPr="007D6D1E" w:rsidRDefault="00C57829">
      <w:pPr>
        <w:rPr>
          <w:rFonts w:ascii="UT Sans" w:hAnsi="UT Sans"/>
        </w:rPr>
      </w:pPr>
    </w:p>
    <w:p w14:paraId="473EFA67" w14:textId="77777777" w:rsidR="005E4FDF" w:rsidRPr="007D6D1E" w:rsidRDefault="00000000">
      <w:pPr>
        <w:pStyle w:val="Titlu1"/>
        <w:rPr>
          <w:rFonts w:ascii="UT Sans" w:hAnsi="UT Sans"/>
          <w:lang w:val="ro-RO"/>
        </w:rPr>
      </w:pPr>
      <w:r w:rsidRPr="007D6D1E">
        <w:rPr>
          <w:rFonts w:ascii="UT Sans" w:hAnsi="UT Sans"/>
          <w:lang w:val="ro-RO"/>
        </w:rPr>
        <w:t>6. Concluzii și perspective</w:t>
      </w:r>
    </w:p>
    <w:p w14:paraId="56191BB5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  <w:lang w:val="ro-RO"/>
        </w:rPr>
        <w:t xml:space="preserve">Metoda </w:t>
      </w:r>
      <w:proofErr w:type="spellStart"/>
      <w:r w:rsidRPr="007D6D1E">
        <w:rPr>
          <w:rFonts w:ascii="UT Sans" w:hAnsi="UT Sans"/>
          <w:lang w:val="ro-RO"/>
        </w:rPr>
        <w:t>Otsu</w:t>
      </w:r>
      <w:proofErr w:type="spellEnd"/>
      <w:r w:rsidRPr="007D6D1E">
        <w:rPr>
          <w:rFonts w:ascii="UT Sans" w:hAnsi="UT Sans"/>
          <w:lang w:val="ro-RO"/>
        </w:rPr>
        <w:t xml:space="preserve"> poate fi eficient optimizată pe microcontrolere </w:t>
      </w:r>
      <w:proofErr w:type="spellStart"/>
      <w:r w:rsidRPr="007D6D1E">
        <w:rPr>
          <w:rFonts w:ascii="UT Sans" w:hAnsi="UT Sans"/>
          <w:lang w:val="ro-RO"/>
        </w:rPr>
        <w:t>low</w:t>
      </w:r>
      <w:proofErr w:type="spellEnd"/>
      <w:r w:rsidRPr="007D6D1E">
        <w:rPr>
          <w:rFonts w:ascii="UT Sans" w:hAnsi="UT Sans"/>
          <w:lang w:val="ro-RO"/>
        </w:rPr>
        <w:t xml:space="preserve">-cost utilizând CMSIS-DSP. Acest tip de procesare este aplicabil în recunoaștere vizuală, sisteme </w:t>
      </w:r>
      <w:proofErr w:type="spellStart"/>
      <w:r w:rsidRPr="007D6D1E">
        <w:rPr>
          <w:rFonts w:ascii="UT Sans" w:hAnsi="UT Sans"/>
          <w:lang w:val="ro-RO"/>
        </w:rPr>
        <w:t>embedded</w:t>
      </w:r>
      <w:proofErr w:type="spellEnd"/>
      <w:r w:rsidRPr="007D6D1E">
        <w:rPr>
          <w:rFonts w:ascii="UT Sans" w:hAnsi="UT Sans"/>
          <w:lang w:val="ro-RO"/>
        </w:rPr>
        <w:t xml:space="preserve"> de control </w:t>
      </w:r>
      <w:r w:rsidRPr="007D6D1E">
        <w:rPr>
          <w:rFonts w:ascii="UT Sans" w:hAnsi="UT Sans"/>
          <w:lang w:val="ro-RO"/>
        </w:rPr>
        <w:lastRenderedPageBreak/>
        <w:t xml:space="preserve">sau aplicații </w:t>
      </w:r>
      <w:proofErr w:type="spellStart"/>
      <w:r w:rsidRPr="007D6D1E">
        <w:rPr>
          <w:rFonts w:ascii="UT Sans" w:hAnsi="UT Sans"/>
          <w:lang w:val="ro-RO"/>
        </w:rPr>
        <w:t>IoT</w:t>
      </w:r>
      <w:proofErr w:type="spellEnd"/>
      <w:r w:rsidRPr="007D6D1E">
        <w:rPr>
          <w:rFonts w:ascii="UT Sans" w:hAnsi="UT Sans"/>
          <w:lang w:val="ro-RO"/>
        </w:rPr>
        <w:t xml:space="preserve">. </w:t>
      </w:r>
      <w:proofErr w:type="spellStart"/>
      <w:r w:rsidRPr="007D6D1E">
        <w:rPr>
          <w:rFonts w:ascii="UT Sans" w:hAnsi="UT Sans"/>
        </w:rPr>
        <w:t>Pentru</w:t>
      </w:r>
      <w:proofErr w:type="spellEnd"/>
      <w:r w:rsidRPr="007D6D1E">
        <w:rPr>
          <w:rFonts w:ascii="UT Sans" w:hAnsi="UT Sans"/>
        </w:rPr>
        <w:t xml:space="preserve"> viitor, se </w:t>
      </w:r>
      <w:proofErr w:type="spellStart"/>
      <w:r w:rsidRPr="007D6D1E">
        <w:rPr>
          <w:rFonts w:ascii="UT Sans" w:hAnsi="UT Sans"/>
        </w:rPr>
        <w:t>propune</w:t>
      </w:r>
      <w:proofErr w:type="spellEnd"/>
      <w:r w:rsidRPr="007D6D1E">
        <w:rPr>
          <w:rFonts w:ascii="UT Sans" w:hAnsi="UT Sans"/>
        </w:rPr>
        <w:t xml:space="preserve"> extinderea proiectului prin utilizarea datelor reale din senzor, integrarea cu cameră sau rularea pe două nuclee.</w:t>
      </w:r>
    </w:p>
    <w:p w14:paraId="1C48C3E0" w14:textId="77777777" w:rsidR="005E4FDF" w:rsidRPr="007D6D1E" w:rsidRDefault="00000000">
      <w:pPr>
        <w:pStyle w:val="Titlu1"/>
        <w:rPr>
          <w:rFonts w:ascii="UT Sans" w:hAnsi="UT Sans"/>
        </w:rPr>
      </w:pPr>
      <w:r w:rsidRPr="007D6D1E">
        <w:rPr>
          <w:rFonts w:ascii="UT Sans" w:hAnsi="UT Sans"/>
        </w:rPr>
        <w:t>7. Bibliografie</w:t>
      </w:r>
    </w:p>
    <w:p w14:paraId="2E8F290A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</w:rPr>
        <w:t>[1] N. Otsu, “A Threshold Selection Method from Gray-Level Histograms,” IEEE Transactions on Systems, Man, and Cybernetics, 1979.</w:t>
      </w:r>
    </w:p>
    <w:p w14:paraId="4526351B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</w:rPr>
        <w:t>[2] Arm Ltd., “CMSIS-DSP Software Library Documentation,” [Online]. Available: https://developer.arm.com</w:t>
      </w:r>
    </w:p>
    <w:p w14:paraId="65D029CB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</w:rPr>
        <w:t>[3] Raspberry Pi Ltd., “Raspberry Pi Pico 2 W Datasheet,” [Online]. Available: https://datasheets.raspberrypi.com/pico2w/pico2w-datasheet.pdf</w:t>
      </w:r>
    </w:p>
    <w:p w14:paraId="7DE03A8B" w14:textId="77777777" w:rsidR="005E4FDF" w:rsidRPr="007D6D1E" w:rsidRDefault="00000000">
      <w:pPr>
        <w:rPr>
          <w:rFonts w:ascii="UT Sans" w:hAnsi="UT Sans"/>
        </w:rPr>
      </w:pPr>
      <w:r w:rsidRPr="007D6D1E">
        <w:rPr>
          <w:rFonts w:ascii="UT Sans" w:hAnsi="UT Sans"/>
        </w:rPr>
        <w:t xml:space="preserve">[4] S. </w:t>
      </w:r>
      <w:bookmarkStart w:id="0" w:name="_Hlk199073816"/>
      <w:r w:rsidRPr="007D6D1E">
        <w:rPr>
          <w:rFonts w:ascii="UT Sans" w:hAnsi="UT Sans"/>
        </w:rPr>
        <w:t>W. Smith, The Scientist and Engineer’s Guide to Digital Signal Processing</w:t>
      </w:r>
      <w:bookmarkEnd w:id="0"/>
      <w:r w:rsidRPr="007D6D1E">
        <w:rPr>
          <w:rFonts w:ascii="UT Sans" w:hAnsi="UT Sans"/>
        </w:rPr>
        <w:t>. California Technical Publishing, 1997. [Online]. Available: https://www.dspguide.com</w:t>
      </w:r>
    </w:p>
    <w:p w14:paraId="1E32D29F" w14:textId="77777777" w:rsidR="005E4FDF" w:rsidRPr="007D6D1E" w:rsidRDefault="00000000">
      <w:pPr>
        <w:rPr>
          <w:rFonts w:ascii="UT Sans" w:hAnsi="UT Sans"/>
          <w:lang w:val="fr-FR"/>
        </w:rPr>
      </w:pPr>
      <w:r w:rsidRPr="007D6D1E">
        <w:rPr>
          <w:rFonts w:ascii="UT Sans" w:hAnsi="UT Sans"/>
        </w:rPr>
        <w:t xml:space="preserve">[5] ARM, “Cortex-M33 Technical Reference Manual,” [Online]. </w:t>
      </w:r>
      <w:proofErr w:type="spellStart"/>
      <w:proofErr w:type="gramStart"/>
      <w:r w:rsidRPr="007D6D1E">
        <w:rPr>
          <w:rFonts w:ascii="UT Sans" w:hAnsi="UT Sans"/>
          <w:lang w:val="fr-FR"/>
        </w:rPr>
        <w:t>Available</w:t>
      </w:r>
      <w:proofErr w:type="spellEnd"/>
      <w:r w:rsidRPr="007D6D1E">
        <w:rPr>
          <w:rFonts w:ascii="UT Sans" w:hAnsi="UT Sans"/>
          <w:lang w:val="fr-FR"/>
        </w:rPr>
        <w:t>:</w:t>
      </w:r>
      <w:proofErr w:type="gramEnd"/>
      <w:r w:rsidRPr="007D6D1E">
        <w:rPr>
          <w:rFonts w:ascii="UT Sans" w:hAnsi="UT Sans"/>
          <w:lang w:val="fr-FR"/>
        </w:rPr>
        <w:t xml:space="preserve"> https://developer.arm.com/documentation/100235</w:t>
      </w:r>
    </w:p>
    <w:p w14:paraId="4CF6DB97" w14:textId="70D4301F" w:rsidR="00654589" w:rsidRPr="007D6D1E" w:rsidRDefault="00654589">
      <w:pPr>
        <w:rPr>
          <w:rFonts w:ascii="UT Sans" w:hAnsi="UT Sans"/>
          <w:lang w:val="fr-FR"/>
        </w:rPr>
      </w:pPr>
    </w:p>
    <w:p w14:paraId="4D7F8525" w14:textId="363E3118" w:rsidR="00654589" w:rsidRPr="007D6D1E" w:rsidRDefault="00654589">
      <w:pPr>
        <w:rPr>
          <w:rFonts w:ascii="UT Sans" w:hAnsi="UT Sans"/>
          <w:lang w:val="fr-FR"/>
        </w:rPr>
      </w:pPr>
    </w:p>
    <w:p w14:paraId="67E9193C" w14:textId="31F603C1" w:rsidR="00654589" w:rsidRPr="007D6D1E" w:rsidRDefault="00654589">
      <w:pPr>
        <w:jc w:val="center"/>
        <w:rPr>
          <w:rFonts w:ascii="UT Sans" w:hAnsi="UT Sans"/>
          <w:lang w:val="fr-FR"/>
        </w:rPr>
      </w:pPr>
    </w:p>
    <w:sectPr w:rsidR="00654589" w:rsidRPr="007D6D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ta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ta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umarcator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umarcator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erota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cumarcator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929854">
    <w:abstractNumId w:val="8"/>
  </w:num>
  <w:num w:numId="2" w16cid:durableId="1433430891">
    <w:abstractNumId w:val="6"/>
  </w:num>
  <w:num w:numId="3" w16cid:durableId="462429331">
    <w:abstractNumId w:val="5"/>
  </w:num>
  <w:num w:numId="4" w16cid:durableId="390614378">
    <w:abstractNumId w:val="4"/>
  </w:num>
  <w:num w:numId="5" w16cid:durableId="1469128401">
    <w:abstractNumId w:val="7"/>
  </w:num>
  <w:num w:numId="6" w16cid:durableId="424037242">
    <w:abstractNumId w:val="3"/>
  </w:num>
  <w:num w:numId="7" w16cid:durableId="622928416">
    <w:abstractNumId w:val="2"/>
  </w:num>
  <w:num w:numId="8" w16cid:durableId="185101231">
    <w:abstractNumId w:val="1"/>
  </w:num>
  <w:num w:numId="9" w16cid:durableId="116963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8D5"/>
    <w:rsid w:val="00034616"/>
    <w:rsid w:val="0004541E"/>
    <w:rsid w:val="000575CC"/>
    <w:rsid w:val="0006063C"/>
    <w:rsid w:val="000C2859"/>
    <w:rsid w:val="0015074B"/>
    <w:rsid w:val="00173C2E"/>
    <w:rsid w:val="001818C9"/>
    <w:rsid w:val="001B48E1"/>
    <w:rsid w:val="001C003A"/>
    <w:rsid w:val="0029639D"/>
    <w:rsid w:val="00326F90"/>
    <w:rsid w:val="003E18AF"/>
    <w:rsid w:val="005E4FDF"/>
    <w:rsid w:val="00654589"/>
    <w:rsid w:val="007842E4"/>
    <w:rsid w:val="007C0374"/>
    <w:rsid w:val="007D6D1E"/>
    <w:rsid w:val="008504B2"/>
    <w:rsid w:val="00867823"/>
    <w:rsid w:val="00AA1D8D"/>
    <w:rsid w:val="00B47730"/>
    <w:rsid w:val="00C429F3"/>
    <w:rsid w:val="00C54934"/>
    <w:rsid w:val="00C57829"/>
    <w:rsid w:val="00CB0664"/>
    <w:rsid w:val="00CF69FE"/>
    <w:rsid w:val="00DF51E5"/>
    <w:rsid w:val="00E079A4"/>
    <w:rsid w:val="00E24CF8"/>
    <w:rsid w:val="00EB3F70"/>
    <w:rsid w:val="00EF3BD2"/>
    <w:rsid w:val="00FC2F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BE9585"/>
  <w14:defaultImageDpi w14:val="300"/>
  <w15:docId w15:val="{64F6937B-2588-48A3-98F7-98621433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lu1">
    <w:name w:val="heading 1"/>
    <w:basedOn w:val="Normal"/>
    <w:next w:val="Normal"/>
    <w:link w:val="Titlu1Carac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E618BF"/>
  </w:style>
  <w:style w:type="paragraph" w:styleId="Subsol">
    <w:name w:val="footer"/>
    <w:basedOn w:val="Normal"/>
    <w:link w:val="SubsolCarac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E618BF"/>
  </w:style>
  <w:style w:type="paragraph" w:styleId="Frspaiere">
    <w:name w:val="No Spacing"/>
    <w:uiPriority w:val="1"/>
    <w:qFormat/>
    <w:rsid w:val="00FC693F"/>
    <w:pPr>
      <w:spacing w:after="0" w:line="240" w:lineRule="auto"/>
    </w:pPr>
  </w:style>
  <w:style w:type="character" w:customStyle="1" w:styleId="Titlu1Caracter">
    <w:name w:val="Titlu 1 Caracter"/>
    <w:basedOn w:val="Fontdeparagrafimplicit"/>
    <w:link w:val="Titl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u2Caracter">
    <w:name w:val="Titlu 2 Caracter"/>
    <w:basedOn w:val="Fontdeparagrafimplicit"/>
    <w:link w:val="Titl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text">
    <w:name w:val="Body Text"/>
    <w:basedOn w:val="Normal"/>
    <w:link w:val="CorptextCaracter"/>
    <w:uiPriority w:val="99"/>
    <w:unhideWhenUsed/>
    <w:rsid w:val="00AA1D8D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AA1D8D"/>
  </w:style>
  <w:style w:type="paragraph" w:styleId="Corptext2">
    <w:name w:val="Body Text 2"/>
    <w:basedOn w:val="Normal"/>
    <w:link w:val="Corptext2Caracter"/>
    <w:uiPriority w:val="99"/>
    <w:unhideWhenUsed/>
    <w:rsid w:val="00AA1D8D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rsid w:val="00AA1D8D"/>
  </w:style>
  <w:style w:type="paragraph" w:styleId="Corptext3">
    <w:name w:val="Body Text 3"/>
    <w:basedOn w:val="Normal"/>
    <w:link w:val="Corptext3Carac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text3Caracter">
    <w:name w:val="Corp text 3 Caracter"/>
    <w:basedOn w:val="Fontdeparagrafimplicit"/>
    <w:link w:val="Corp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cumarcator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umarcator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umarcator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erota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ota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ota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ar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ar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ar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macrocomand">
    <w:name w:val="macro"/>
    <w:link w:val="TextmacrocomandCarac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crocomandCaracter">
    <w:name w:val="Text macrocomandă Caracter"/>
    <w:basedOn w:val="Fontdeparagrafimplicit"/>
    <w:link w:val="Textmacrocomand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aracter"/>
    <w:uiPriority w:val="29"/>
    <w:qFormat/>
    <w:rsid w:val="00FC693F"/>
    <w:rPr>
      <w:i/>
      <w:iCs/>
      <w:color w:val="000000" w:themeColor="text1"/>
    </w:rPr>
  </w:style>
  <w:style w:type="character" w:customStyle="1" w:styleId="CitatCaracter">
    <w:name w:val="Citat Caracter"/>
    <w:basedOn w:val="Fontdeparagrafimplicit"/>
    <w:link w:val="Citat"/>
    <w:uiPriority w:val="29"/>
    <w:rsid w:val="00FC693F"/>
    <w:rPr>
      <w:i/>
      <w:iCs/>
      <w:color w:val="000000" w:themeColor="text1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Robust">
    <w:name w:val="Strong"/>
    <w:basedOn w:val="Fontdeparagrafimplicit"/>
    <w:uiPriority w:val="22"/>
    <w:qFormat/>
    <w:rsid w:val="00FC693F"/>
    <w:rPr>
      <w:b/>
      <w:bCs/>
    </w:rPr>
  </w:style>
  <w:style w:type="character" w:styleId="Accentuat">
    <w:name w:val="Emphasis"/>
    <w:basedOn w:val="Fontdeparagrafimplicit"/>
    <w:uiPriority w:val="20"/>
    <w:qFormat/>
    <w:rsid w:val="00FC693F"/>
    <w:rPr>
      <w:i/>
      <w:iCs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C693F"/>
    <w:rPr>
      <w:b/>
      <w:bCs/>
      <w:i/>
      <w:iCs/>
      <w:color w:val="4F81BD" w:themeColor="accent1"/>
    </w:rPr>
  </w:style>
  <w:style w:type="character" w:styleId="Accentuaresubtil">
    <w:name w:val="Subtle Emphasis"/>
    <w:basedOn w:val="Fontdeparagrafimplicit"/>
    <w:uiPriority w:val="19"/>
    <w:qFormat/>
    <w:rsid w:val="00FC693F"/>
    <w:rPr>
      <w:i/>
      <w:iCs/>
      <w:color w:val="808080" w:themeColor="text1" w:themeTint="7F"/>
    </w:rPr>
  </w:style>
  <w:style w:type="character" w:styleId="Accentuareintens">
    <w:name w:val="Intense Emphasis"/>
    <w:basedOn w:val="Fontdeparagrafimplicit"/>
    <w:uiPriority w:val="21"/>
    <w:qFormat/>
    <w:rsid w:val="00FC693F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FC693F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FC693F"/>
    <w:rPr>
      <w:b/>
      <w:bCs/>
      <w:smallCaps/>
      <w:spacing w:val="5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FC693F"/>
    <w:pPr>
      <w:outlineLvl w:val="9"/>
    </w:pPr>
  </w:style>
  <w:style w:type="table" w:styleId="Tabelgri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Umbriredeculoaredesch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Umbriredeculoaredeschis-Accentuare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Umbriredeculoaredeschis-Accentuare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Umbriredeculoaredeschis-Accentuare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Umbriredeculoaredeschis-Accentuare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Umbriredeculoaredeschis-Accentuare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Umbriredeculoaredeschis-Accentuare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deculoaredeschis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deculoaredeschis-Accentuare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deculoaredeschis-Accentuare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deculoaredeschis-Accentuare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deculoaredeschis-Accentuare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deculoaredeschis-Accentuare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deculoaredeschis-Accentuare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deculoaredeschis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deculoaredeschis-Accentuare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deculoaredeschis-Accentuare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deculoaredeschis-Accentuare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deculoaredeschis-Accentuare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deculoaredeschis-Accentuare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deculoaredeschis-Accentuare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Umbriremedie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1-Accentuare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Umbriremedie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Umbriremedie2-Accentuare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medie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medie1-Accentuare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medie1-Accentuare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medie1-Accentuare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medie1-Accentuare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medie1-Accentuare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medie1-Accentuare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medie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medie2-Accentuare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medie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medie1-Accentuare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medie1-Accentuare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medie1-Accentuare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medie1-Accentuare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medie1-Accentuare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medie1-Accentuare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medie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2-Accentuare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medie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medie3-Accentuare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medie3-Accentuare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medie3-Accentuare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medie3-Accentuare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medie3-Accentuare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medie3-Accentuare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deculoarenchis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deculoarenchis-Accentuare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deculoarenchis-Accentuare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deculoarenchis-Accentuare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deculoarenchis-Accentuare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deculoarenchis-Accentuare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deculoarenchis-Accentuare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Umbrirecolorat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Umbrirecolorat-Accentuare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Umbrirecolorat-Accentuare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colorat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colorat-Accentuare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colorat-Accentuare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colorat-Accentuare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colorat-Accentuare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colorat-Accentuare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colorat-Accentuare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colorat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colorat-Accentuare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colorat-Accentuare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colorat-Accentuare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colorat-Accentuare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colorat-Accentuare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colorat-Accentuare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3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Textsubstituent">
    <w:name w:val="Placeholder Text"/>
    <w:basedOn w:val="Fontdeparagrafimplicit"/>
    <w:uiPriority w:val="99"/>
    <w:semiHidden/>
    <w:rsid w:val="00C5782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881</Words>
  <Characters>5112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Brumariu Cosmin</cp:lastModifiedBy>
  <cp:revision>3</cp:revision>
  <dcterms:created xsi:type="dcterms:W3CDTF">2025-05-26T10:25:00Z</dcterms:created>
  <dcterms:modified xsi:type="dcterms:W3CDTF">2025-05-26T10:31:00Z</dcterms:modified>
  <cp:category/>
</cp:coreProperties>
</file>